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t>LAPORAN</w:t>
      </w:r>
    </w:p>
    <w:p>
      <w:pPr>
        <w:pStyle w:val="3"/>
        <w:spacing w:before="157" w:line="343" w:lineRule="auto"/>
        <w:ind w:right="1462"/>
      </w:pPr>
      <w:bookmarkStart w:id="0" w:name="PRAKTIK KERJA LAPANGAN (PKL)"/>
      <w:bookmarkEnd w:id="0"/>
      <w:r>
        <w:rPr>
          <w:spacing w:val="-1"/>
        </w:rPr>
        <w:t>PRAKTIK</w:t>
      </w:r>
      <w:r>
        <w:rPr>
          <w:spacing w:val="-18"/>
        </w:rPr>
        <w:t xml:space="preserve"> </w:t>
      </w:r>
      <w:r>
        <w:rPr>
          <w:spacing w:val="-1"/>
        </w:rPr>
        <w:t>KERJA</w:t>
      </w:r>
      <w:r>
        <w:rPr>
          <w:spacing w:val="-18"/>
        </w:rPr>
        <w:t xml:space="preserve"> </w:t>
      </w:r>
      <w:r>
        <w:rPr>
          <w:spacing w:val="-1"/>
        </w:rPr>
        <w:t>LAPANGAN</w:t>
      </w:r>
      <w:r>
        <w:rPr>
          <w:spacing w:val="-77"/>
        </w:rPr>
        <w:t xml:space="preserve"> </w:t>
      </w:r>
      <w:r>
        <w:t>(PKL)</w:t>
      </w:r>
    </w:p>
    <w:p>
      <w:pPr>
        <w:spacing w:before="1"/>
        <w:ind w:left="1931" w:right="1464" w:firstLine="0"/>
        <w:jc w:val="center"/>
        <w:rPr>
          <w:b/>
          <w:sz w:val="32"/>
        </w:rPr>
      </w:pPr>
      <w:r>
        <w:rPr>
          <w:b/>
          <w:sz w:val="32"/>
        </w:rPr>
        <w:t>di</w:t>
      </w:r>
    </w:p>
    <w:p>
      <w:pPr>
        <w:pStyle w:val="3"/>
        <w:spacing w:before="160"/>
        <w:ind w:left="1126"/>
        <w:rPr>
          <w:w w:val="95"/>
        </w:rPr>
      </w:pPr>
      <w:bookmarkStart w:id="1" w:name="KANTOR KECAMATAN MAKASSAR"/>
      <w:bookmarkEnd w:id="1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2933065</wp:posOffset>
            </wp:positionH>
            <wp:positionV relativeFrom="paragraph">
              <wp:posOffset>869950</wp:posOffset>
            </wp:positionV>
            <wp:extent cx="1753235" cy="2045335"/>
            <wp:effectExtent l="0" t="0" r="18415" b="1206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KANTOR</w:t>
      </w:r>
      <w:r>
        <w:rPr>
          <w:spacing w:val="108"/>
        </w:rPr>
        <w:t xml:space="preserve"> </w:t>
      </w:r>
      <w:r>
        <w:rPr>
          <w:w w:val="95"/>
        </w:rPr>
        <w:t>KECAMATAN</w:t>
      </w:r>
      <w:r>
        <w:rPr>
          <w:spacing w:val="102"/>
        </w:rPr>
        <w:t xml:space="preserve"> </w:t>
      </w:r>
      <w:r>
        <w:rPr>
          <w:w w:val="95"/>
        </w:rPr>
        <w:t>MAKASSAR</w:t>
      </w:r>
    </w:p>
    <w:p>
      <w:pPr>
        <w:pStyle w:val="3"/>
        <w:spacing w:before="160"/>
        <w:ind w:left="1126"/>
        <w:rPr>
          <w:w w:val="95"/>
        </w:rPr>
      </w:pPr>
    </w:p>
    <w:p>
      <w:pPr>
        <w:pStyle w:val="3"/>
        <w:spacing w:before="160"/>
        <w:ind w:left="1126"/>
        <w:rPr>
          <w:w w:val="95"/>
        </w:rPr>
      </w:pPr>
    </w:p>
    <w:p>
      <w:pPr>
        <w:spacing w:before="277"/>
        <w:ind w:left="1931" w:right="1463" w:firstLine="0"/>
        <w:jc w:val="center"/>
        <w:rPr>
          <w:rFonts w:ascii="Arial"/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:</w:t>
      </w:r>
    </w:p>
    <w:p>
      <w:pPr>
        <w:pStyle w:val="8"/>
        <w:rPr>
          <w:rFonts w:ascii="Arial"/>
          <w:b/>
          <w:sz w:val="34"/>
        </w:rPr>
      </w:pPr>
    </w:p>
    <w:p>
      <w:pPr>
        <w:tabs>
          <w:tab w:val="left" w:pos="4202"/>
        </w:tabs>
        <w:spacing w:before="0"/>
        <w:ind w:left="1908" w:right="0" w:firstLine="0"/>
        <w:jc w:val="left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Muhammad Agis</w:t>
      </w:r>
    </w:p>
    <w:p>
      <w:pPr>
        <w:rPr>
          <w:b/>
          <w:sz w:val="24"/>
        </w:rPr>
      </w:pPr>
    </w:p>
    <w:p>
      <w:pPr>
        <w:spacing w:before="200"/>
        <w:ind w:left="4176" w:right="0" w:firstLine="0"/>
        <w:jc w:val="left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Abd. Rahman.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</w:t>
      </w:r>
    </w:p>
    <w:p>
      <w:pPr>
        <w:spacing w:before="201"/>
        <w:ind w:left="4176" w:right="0" w:firstLine="0"/>
        <w:jc w:val="left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Daud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Reski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Jayadi</w:t>
      </w:r>
    </w:p>
    <w:p>
      <w:pPr>
        <w:tabs>
          <w:tab w:val="left" w:pos="4161"/>
        </w:tabs>
        <w:spacing w:before="202"/>
        <w:ind w:left="1728" w:right="0" w:firstLine="0"/>
        <w:jc w:val="left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XI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(RPL)</w:t>
      </w:r>
    </w:p>
    <w:p>
      <w:pPr>
        <w:tabs>
          <w:tab w:val="left" w:pos="4168"/>
        </w:tabs>
        <w:spacing w:before="204"/>
        <w:ind w:left="184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Keahlian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Rekayasa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Perangkat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Lunak</w:t>
      </w:r>
    </w:p>
    <w:p>
      <w:pPr>
        <w:pStyle w:val="8"/>
        <w:rPr>
          <w:b/>
        </w:rPr>
      </w:pPr>
    </w:p>
    <w:p>
      <w:pPr>
        <w:pStyle w:val="8"/>
        <w:rPr>
          <w:b/>
        </w:rPr>
      </w:pPr>
    </w:p>
    <w:p>
      <w:pPr>
        <w:pStyle w:val="8"/>
        <w:rPr>
          <w:b/>
        </w:rPr>
      </w:pPr>
    </w:p>
    <w:p>
      <w:pPr>
        <w:pStyle w:val="8"/>
        <w:spacing w:before="7"/>
        <w:rPr>
          <w:b/>
          <w:sz w:val="20"/>
        </w:rPr>
      </w:pPr>
    </w:p>
    <w:p>
      <w:pPr>
        <w:pStyle w:val="3"/>
        <w:spacing w:before="160"/>
        <w:ind w:left="1126"/>
      </w:pPr>
      <w:bookmarkStart w:id="2" w:name="SMK NEGERI 7 MAKASSAR TAHUN PELAJARAN 20"/>
      <w:bookmarkEnd w:id="2"/>
      <w:r>
        <w:t>SMK NEGERI 7 MAKASSAR</w:t>
      </w:r>
      <w:r>
        <w:rPr>
          <w:spacing w:val="1"/>
        </w:rPr>
        <w:t xml:space="preserve"> </w:t>
      </w:r>
      <w:r>
        <w:rPr>
          <w:spacing w:val="-1"/>
        </w:rPr>
        <w:t>TAHUN</w:t>
      </w:r>
      <w:r>
        <w:rPr>
          <w:spacing w:val="-17"/>
        </w:rPr>
        <w:t xml:space="preserve"> </w:t>
      </w:r>
      <w:r>
        <w:t>PELAJARAN</w:t>
      </w:r>
      <w:r>
        <w:rPr>
          <w:spacing w:val="-16"/>
        </w:rPr>
        <w:t xml:space="preserve"> </w:t>
      </w:r>
      <w:r>
        <w:t>2023/2024</w:t>
      </w:r>
    </w:p>
    <w:p>
      <w:pPr>
        <w:pStyle w:val="3"/>
        <w:spacing w:before="160"/>
        <w:ind w:left="1126"/>
      </w:pPr>
    </w:p>
    <w:p>
      <w:pPr>
        <w:pStyle w:val="3"/>
        <w:spacing w:before="160"/>
        <w:ind w:left="1126"/>
      </w:pPr>
    </w:p>
    <w:p>
      <w:pPr>
        <w:spacing w:before="89" w:line="362" w:lineRule="auto"/>
        <w:ind w:left="588" w:right="0" w:firstLine="0"/>
        <w:jc w:val="left"/>
        <w:rPr>
          <w:b/>
          <w:sz w:val="28"/>
          <w:u w:val="thick"/>
        </w:rPr>
        <w:sectPr>
          <w:footerReference r:id="rId3" w:type="default"/>
          <w:pgSz w:w="11910" w:h="16840"/>
          <w:pgMar w:top="1600" w:right="1580" w:bottom="280" w:left="1680" w:header="720" w:footer="720" w:gutter="0"/>
          <w:pgNumType w:fmt="decimal" w:start="1"/>
          <w:cols w:space="720" w:num="1"/>
        </w:sectPr>
      </w:pPr>
    </w:p>
    <w:p>
      <w:pPr>
        <w:spacing w:before="89" w:line="362" w:lineRule="auto"/>
        <w:ind w:left="588" w:right="0" w:firstLine="0"/>
        <w:jc w:val="left"/>
        <w:rPr>
          <w:i/>
          <w:sz w:val="24"/>
        </w:rPr>
      </w:pPr>
      <w:r>
        <w:rPr>
          <w:b/>
          <w:sz w:val="28"/>
          <w:u w:val="thick"/>
        </w:rPr>
        <w:t>Laporan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Praktik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Kerja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Lapangan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(PKL)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pada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Kantor</w:t>
      </w:r>
      <w:r>
        <w:rPr>
          <w:b/>
          <w:spacing w:val="-13"/>
          <w:sz w:val="28"/>
          <w:u w:val="thick"/>
        </w:rPr>
        <w:t xml:space="preserve"> </w:t>
      </w:r>
      <w:r>
        <w:rPr>
          <w:b/>
          <w:sz w:val="28"/>
          <w:u w:val="thick"/>
        </w:rPr>
        <w:t>Kecamatan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u w:val="thick"/>
        </w:rPr>
        <w:t>Makassar.</w:t>
      </w:r>
      <w:r>
        <w:rPr>
          <w:b/>
          <w:spacing w:val="-13"/>
          <w:sz w:val="28"/>
        </w:rPr>
        <w:t xml:space="preserve"> </w:t>
      </w:r>
      <w:r>
        <w:rPr>
          <w:i/>
          <w:sz w:val="28"/>
        </w:rPr>
        <w:t>PROGRAM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STUDI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REKAYASA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PERANGKAT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LUNAK</w:t>
      </w:r>
      <w:r>
        <w:rPr>
          <w:i/>
          <w:sz w:val="24"/>
        </w:rPr>
        <w:t>.</w:t>
      </w:r>
    </w:p>
    <w:p>
      <w:pPr>
        <w:spacing w:before="0" w:line="360" w:lineRule="auto"/>
        <w:ind w:left="588" w:right="118" w:firstLine="720"/>
        <w:jc w:val="both"/>
        <w:rPr>
          <w:sz w:val="24"/>
        </w:rPr>
      </w:pPr>
      <w:r>
        <w:rPr>
          <w:sz w:val="24"/>
        </w:rPr>
        <w:t>Praktik Kerja Lapangan ini dilaksanakan di Kantor Kecamatan Makassar</w:t>
      </w:r>
      <w:r>
        <w:rPr>
          <w:spacing w:val="1"/>
          <w:sz w:val="24"/>
        </w:rPr>
        <w:t xml:space="preserve"> </w:t>
      </w:r>
      <w:r>
        <w:rPr>
          <w:sz w:val="24"/>
        </w:rPr>
        <w:t>Jl.gunung nona baru, makassar, kec. Makassar, Kabupaten Makassar, Sulawesi</w:t>
      </w:r>
      <w:r>
        <w:rPr>
          <w:spacing w:val="1"/>
          <w:sz w:val="24"/>
        </w:rPr>
        <w:t xml:space="preserve"> </w:t>
      </w:r>
      <w:r>
        <w:rPr>
          <w:sz w:val="24"/>
        </w:rPr>
        <w:t>selatan.</w:t>
      </w:r>
    </w:p>
    <w:p>
      <w:pPr>
        <w:spacing w:before="0" w:line="360" w:lineRule="auto"/>
        <w:ind w:left="588" w:right="120" w:firstLine="566"/>
        <w:jc w:val="both"/>
        <w:rPr>
          <w:sz w:val="24"/>
        </w:rPr>
      </w:pPr>
      <w:r>
        <w:rPr>
          <w:sz w:val="24"/>
        </w:rPr>
        <w:t>Tujuan dilaksanakan kegiatan Praktik Kerja Lapangan (PKL) adalah untuk</w:t>
      </w:r>
      <w:r>
        <w:rPr>
          <w:spacing w:val="1"/>
          <w:sz w:val="24"/>
        </w:rPr>
        <w:t xml:space="preserve"> </w:t>
      </w:r>
      <w:r>
        <w:rPr>
          <w:sz w:val="24"/>
        </w:rPr>
        <w:t>mengetahui</w:t>
      </w:r>
      <w:r>
        <w:rPr>
          <w:spacing w:val="1"/>
          <w:sz w:val="24"/>
        </w:rPr>
        <w:t xml:space="preserve"> </w:t>
      </w:r>
      <w:r>
        <w:rPr>
          <w:sz w:val="24"/>
        </w:rPr>
        <w:t>bagaimana</w:t>
      </w:r>
      <w:r>
        <w:rPr>
          <w:spacing w:val="1"/>
          <w:sz w:val="24"/>
        </w:rPr>
        <w:t xml:space="preserve"> </w:t>
      </w:r>
      <w:r>
        <w:rPr>
          <w:sz w:val="24"/>
        </w:rPr>
        <w:t>suasana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kondisi</w:t>
      </w:r>
      <w:r>
        <w:rPr>
          <w:spacing w:val="1"/>
          <w:sz w:val="24"/>
        </w:rPr>
        <w:t xml:space="preserve"> </w:t>
      </w:r>
      <w:r>
        <w:rPr>
          <w:sz w:val="24"/>
        </w:rPr>
        <w:t>dunia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sesungguhnya,</w:t>
      </w:r>
      <w:r>
        <w:rPr>
          <w:spacing w:val="1"/>
          <w:sz w:val="24"/>
        </w:rPr>
        <w:t xml:space="preserve"> </w:t>
      </w:r>
      <w:r>
        <w:rPr>
          <w:sz w:val="24"/>
        </w:rPr>
        <w:t>mengiplementasikan seluruh teori yang telah diberikan, serta untuk memberikan</w:t>
      </w:r>
      <w:r>
        <w:rPr>
          <w:spacing w:val="1"/>
          <w:sz w:val="24"/>
        </w:rPr>
        <w:t xml:space="preserve"> </w:t>
      </w:r>
      <w:r>
        <w:rPr>
          <w:sz w:val="24"/>
        </w:rPr>
        <w:t>wawasan, pengetahuan, pengalaman, keterampilan, dan kemampuan yang tidak</w:t>
      </w:r>
      <w:r>
        <w:rPr>
          <w:spacing w:val="1"/>
          <w:sz w:val="24"/>
        </w:rPr>
        <w:t xml:space="preserve"> </w:t>
      </w:r>
      <w:r>
        <w:rPr>
          <w:sz w:val="24"/>
        </w:rPr>
        <w:t>didapat</w:t>
      </w:r>
      <w:r>
        <w:rPr>
          <w:spacing w:val="-1"/>
          <w:sz w:val="24"/>
        </w:rPr>
        <w:t xml:space="preserve"> </w:t>
      </w:r>
      <w:r>
        <w:rPr>
          <w:sz w:val="24"/>
        </w:rPr>
        <w:t>siswi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sekolah.</w:t>
      </w:r>
    </w:p>
    <w:p>
      <w:pPr>
        <w:spacing w:before="0" w:line="360" w:lineRule="auto"/>
        <w:ind w:left="588" w:right="118" w:firstLine="566"/>
        <w:jc w:val="both"/>
        <w:rPr>
          <w:sz w:val="24"/>
        </w:rPr>
      </w:pPr>
      <w:r>
        <w:rPr>
          <w:sz w:val="24"/>
        </w:rPr>
        <w:t>Penulisan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Praktik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Lapangan</w:t>
      </w:r>
      <w:r>
        <w:rPr>
          <w:spacing w:val="1"/>
          <w:sz w:val="24"/>
        </w:rPr>
        <w:t xml:space="preserve"> </w:t>
      </w:r>
      <w:r>
        <w:rPr>
          <w:sz w:val="24"/>
        </w:rPr>
        <w:t>(PKL)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bertujuan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memberikan pemaparan tentang kegiatan yang dilakukan siswa selama 6 (enam)</w:t>
      </w:r>
      <w:r>
        <w:rPr>
          <w:spacing w:val="1"/>
          <w:sz w:val="24"/>
        </w:rPr>
        <w:t xml:space="preserve"> </w:t>
      </w:r>
      <w:r>
        <w:rPr>
          <w:sz w:val="24"/>
        </w:rPr>
        <w:t>bulan</w:t>
      </w:r>
      <w:r>
        <w:rPr>
          <w:spacing w:val="-15"/>
          <w:sz w:val="24"/>
        </w:rPr>
        <w:t xml:space="preserve"> </w:t>
      </w:r>
      <w:r>
        <w:rPr>
          <w:sz w:val="24"/>
        </w:rPr>
        <w:t>melakukan</w:t>
      </w:r>
      <w:r>
        <w:rPr>
          <w:spacing w:val="-13"/>
          <w:sz w:val="24"/>
        </w:rPr>
        <w:t xml:space="preserve"> </w:t>
      </w:r>
      <w:r>
        <w:rPr>
          <w:sz w:val="24"/>
        </w:rPr>
        <w:t>kegiatan</w:t>
      </w:r>
      <w:r>
        <w:rPr>
          <w:spacing w:val="-13"/>
          <w:sz w:val="24"/>
        </w:rPr>
        <w:t xml:space="preserve"> </w:t>
      </w:r>
      <w:r>
        <w:rPr>
          <w:sz w:val="24"/>
        </w:rPr>
        <w:t>Praktik</w:t>
      </w:r>
      <w:r>
        <w:rPr>
          <w:spacing w:val="-12"/>
          <w:sz w:val="24"/>
        </w:rPr>
        <w:t xml:space="preserve"> </w:t>
      </w:r>
      <w:r>
        <w:rPr>
          <w:sz w:val="24"/>
        </w:rPr>
        <w:t>Kerja</w:t>
      </w:r>
      <w:r>
        <w:rPr>
          <w:spacing w:val="-14"/>
          <w:sz w:val="24"/>
        </w:rPr>
        <w:t xml:space="preserve"> </w:t>
      </w:r>
      <w:r>
        <w:rPr>
          <w:sz w:val="24"/>
        </w:rPr>
        <w:t>Lapangan</w:t>
      </w:r>
      <w:r>
        <w:rPr>
          <w:spacing w:val="-11"/>
          <w:sz w:val="24"/>
        </w:rPr>
        <w:t xml:space="preserve"> </w:t>
      </w:r>
      <w:r>
        <w:rPr>
          <w:sz w:val="24"/>
        </w:rPr>
        <w:t>(PKL)</w:t>
      </w:r>
      <w:r>
        <w:rPr>
          <w:spacing w:val="-14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juga</w:t>
      </w:r>
      <w:r>
        <w:rPr>
          <w:spacing w:val="-13"/>
          <w:sz w:val="24"/>
        </w:rPr>
        <w:t xml:space="preserve"> </w:t>
      </w:r>
      <w:r>
        <w:rPr>
          <w:sz w:val="24"/>
        </w:rPr>
        <w:t>memenuhi</w:t>
      </w:r>
      <w:r>
        <w:rPr>
          <w:spacing w:val="-13"/>
          <w:sz w:val="24"/>
        </w:rPr>
        <w:t xml:space="preserve"> </w:t>
      </w:r>
      <w:r>
        <w:rPr>
          <w:sz w:val="24"/>
        </w:rPr>
        <w:t>salah</w:t>
      </w:r>
      <w:r>
        <w:rPr>
          <w:spacing w:val="-58"/>
          <w:sz w:val="24"/>
        </w:rPr>
        <w:t xml:space="preserve"> </w:t>
      </w:r>
      <w:r>
        <w:rPr>
          <w:sz w:val="24"/>
        </w:rPr>
        <w:t>satu</w:t>
      </w:r>
      <w:r>
        <w:rPr>
          <w:spacing w:val="-4"/>
          <w:sz w:val="24"/>
        </w:rPr>
        <w:t xml:space="preserve"> </w:t>
      </w:r>
      <w:r>
        <w:rPr>
          <w:sz w:val="24"/>
        </w:rPr>
        <w:t>persyaratan</w:t>
      </w:r>
      <w:r>
        <w:rPr>
          <w:spacing w:val="2"/>
          <w:sz w:val="24"/>
        </w:rPr>
        <w:t xml:space="preserve"> </w:t>
      </w:r>
      <w:r>
        <w:rPr>
          <w:sz w:val="24"/>
        </w:rPr>
        <w:t>akademik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bidang</w:t>
      </w:r>
      <w:r>
        <w:rPr>
          <w:spacing w:val="-1"/>
          <w:sz w:val="24"/>
        </w:rPr>
        <w:t xml:space="preserve"> </w:t>
      </w:r>
      <w:r>
        <w:rPr>
          <w:sz w:val="24"/>
        </w:rPr>
        <w:t>rekayasa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lunak.</w:t>
      </w:r>
    </w:p>
    <w:p>
      <w:pPr>
        <w:spacing w:before="0" w:line="360" w:lineRule="auto"/>
        <w:ind w:left="588" w:right="118" w:firstLine="566"/>
        <w:jc w:val="both"/>
        <w:rPr>
          <w:sz w:val="24"/>
        </w:rPr>
      </w:pPr>
      <w:r>
        <w:rPr>
          <w:sz w:val="24"/>
        </w:rPr>
        <w:t>Jenis pekerjaan yang dilakukan Praktikan selama melaksanakan kegiatan</w:t>
      </w:r>
      <w:r>
        <w:rPr>
          <w:spacing w:val="1"/>
          <w:sz w:val="24"/>
        </w:rPr>
        <w:t xml:space="preserve"> </w:t>
      </w:r>
      <w:r>
        <w:rPr>
          <w:sz w:val="24"/>
        </w:rPr>
        <w:t>Praktik Kerja Lapangan (PKL) adalah yang berkaitan dengan bidang kearsipan,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pengurusan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surat,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pemindai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dokumen,</w:t>
      </w:r>
      <w:r>
        <w:rPr>
          <w:spacing w:val="-11"/>
          <w:sz w:val="24"/>
        </w:rPr>
        <w:t xml:space="preserve"> </w:t>
      </w:r>
      <w:r>
        <w:rPr>
          <w:sz w:val="24"/>
        </w:rPr>
        <w:t>pengimputan</w:t>
      </w:r>
      <w:r>
        <w:rPr>
          <w:spacing w:val="-11"/>
          <w:sz w:val="24"/>
        </w:rPr>
        <w:t xml:space="preserve"> </w:t>
      </w:r>
      <w:r>
        <w:rPr>
          <w:sz w:val="24"/>
        </w:rPr>
        <w:t>data,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z w:val="24"/>
        </w:rPr>
        <w:t>bidang</w:t>
      </w:r>
      <w:r>
        <w:rPr>
          <w:spacing w:val="-9"/>
          <w:sz w:val="24"/>
        </w:rPr>
        <w:t xml:space="preserve"> </w:t>
      </w:r>
      <w:r>
        <w:rPr>
          <w:sz w:val="24"/>
        </w:rPr>
        <w:t>kesekretarisan</w:t>
      </w:r>
      <w:r>
        <w:rPr>
          <w:spacing w:val="-57"/>
          <w:sz w:val="24"/>
        </w:rPr>
        <w:t xml:space="preserve"> </w:t>
      </w:r>
      <w:r>
        <w:rPr>
          <w:sz w:val="24"/>
        </w:rPr>
        <w:t>lainnya. Dalam pelaksanaannya Praktikan menemukan beberapa kendala, seperti</w:t>
      </w:r>
      <w:r>
        <w:rPr>
          <w:spacing w:val="1"/>
          <w:sz w:val="24"/>
        </w:rPr>
        <w:t xml:space="preserve"> </w:t>
      </w:r>
      <w:r>
        <w:rPr>
          <w:sz w:val="24"/>
        </w:rPr>
        <w:t>komunikasi yang kurang efektif, sulit melakukan penemuan kembali arsip, dan</w:t>
      </w:r>
      <w:r>
        <w:rPr>
          <w:spacing w:val="1"/>
          <w:sz w:val="24"/>
        </w:rPr>
        <w:t xml:space="preserve"> </w:t>
      </w:r>
      <w:r>
        <w:rPr>
          <w:sz w:val="24"/>
        </w:rPr>
        <w:t>kurannya sarana yang tersedia. Namun, kendala-kendala tersebut dapat diatasi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baik,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Praktikan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1"/>
          <w:sz w:val="24"/>
        </w:rPr>
        <w:t xml:space="preserve"> </w:t>
      </w:r>
      <w:r>
        <w:rPr>
          <w:sz w:val="24"/>
        </w:rPr>
        <w:t>kegiatan</w:t>
      </w:r>
      <w:r>
        <w:rPr>
          <w:spacing w:val="1"/>
          <w:sz w:val="24"/>
        </w:rPr>
        <w:t xml:space="preserve"> </w:t>
      </w:r>
      <w:r>
        <w:rPr>
          <w:sz w:val="24"/>
        </w:rPr>
        <w:t>Praktik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Lapangan</w:t>
      </w:r>
      <w:r>
        <w:rPr>
          <w:spacing w:val="1"/>
          <w:sz w:val="24"/>
        </w:rPr>
        <w:t xml:space="preserve"> </w:t>
      </w:r>
      <w:r>
        <w:rPr>
          <w:sz w:val="24"/>
        </w:rPr>
        <w:t>(PKL)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4"/>
          <w:sz w:val="24"/>
        </w:rPr>
        <w:t xml:space="preserve"> </w:t>
      </w:r>
      <w:r>
        <w:rPr>
          <w:sz w:val="24"/>
        </w:rPr>
        <w:t>lancar dan sesuai harapan.</w:t>
      </w:r>
    </w:p>
    <w:p>
      <w:pPr>
        <w:spacing w:after="0" w:line="360" w:lineRule="auto"/>
        <w:jc w:val="both"/>
        <w:rPr>
          <w:sz w:val="24"/>
        </w:rPr>
        <w:sectPr>
          <w:footerReference r:id="rId4" w:type="default"/>
          <w:pgSz w:w="11910" w:h="16840"/>
          <w:pgMar w:top="1600" w:right="1580" w:bottom="280" w:left="1680" w:header="720" w:footer="720" w:gutter="0"/>
          <w:pgNumType w:fmt="decimal" w:start="1"/>
          <w:cols w:space="720" w:num="1"/>
        </w:sectPr>
      </w:pPr>
    </w:p>
    <w:p>
      <w:pPr>
        <w:pStyle w:val="2"/>
      </w:pPr>
      <w:r>
        <w:t>HALAMAN</w:t>
      </w:r>
      <w:r>
        <w:rPr>
          <w:spacing w:val="-12"/>
        </w:rPr>
        <w:t xml:space="preserve"> </w:t>
      </w:r>
      <w:r>
        <w:t>PENGESAHAN</w:t>
      </w:r>
    </w:p>
    <w:p>
      <w:pPr>
        <w:pStyle w:val="8"/>
        <w:spacing w:before="9"/>
        <w:rPr>
          <w:b/>
          <w:sz w:val="31"/>
        </w:rPr>
      </w:pPr>
    </w:p>
    <w:p>
      <w:pPr>
        <w:spacing w:before="0" w:line="501" w:lineRule="auto"/>
        <w:ind w:left="1142" w:right="671" w:firstLine="0"/>
        <w:jc w:val="center"/>
        <w:rPr>
          <w:sz w:val="24"/>
        </w:rPr>
      </w:pPr>
      <w:r>
        <w:rPr>
          <w:sz w:val="24"/>
        </w:rPr>
        <w:t>Laporan</w:t>
      </w:r>
      <w:r>
        <w:rPr>
          <w:spacing w:val="-12"/>
          <w:sz w:val="24"/>
        </w:rPr>
        <w:t xml:space="preserve"> </w:t>
      </w:r>
      <w:r>
        <w:rPr>
          <w:sz w:val="24"/>
        </w:rPr>
        <w:t>Praktek</w:t>
      </w:r>
      <w:r>
        <w:rPr>
          <w:spacing w:val="-12"/>
          <w:sz w:val="24"/>
        </w:rPr>
        <w:t xml:space="preserve"> </w:t>
      </w:r>
      <w:r>
        <w:rPr>
          <w:sz w:val="24"/>
        </w:rPr>
        <w:t>Kerja</w:t>
      </w:r>
      <w:r>
        <w:rPr>
          <w:spacing w:val="-12"/>
          <w:sz w:val="24"/>
        </w:rPr>
        <w:t xml:space="preserve"> </w:t>
      </w:r>
      <w:r>
        <w:rPr>
          <w:sz w:val="24"/>
        </w:rPr>
        <w:t>Industri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13"/>
          <w:sz w:val="24"/>
        </w:rPr>
        <w:t xml:space="preserve"> </w:t>
      </w:r>
      <w:r>
        <w:rPr>
          <w:sz w:val="24"/>
        </w:rPr>
        <w:t>kantor</w:t>
      </w:r>
      <w:r>
        <w:rPr>
          <w:spacing w:val="-11"/>
          <w:sz w:val="24"/>
        </w:rPr>
        <w:t xml:space="preserve"> </w:t>
      </w:r>
      <w:r>
        <w:rPr>
          <w:sz w:val="24"/>
        </w:rPr>
        <w:t>KECAMATAN</w:t>
      </w:r>
      <w:r>
        <w:rPr>
          <w:spacing w:val="-12"/>
          <w:sz w:val="24"/>
        </w:rPr>
        <w:t xml:space="preserve"> </w:t>
      </w:r>
      <w:r>
        <w:rPr>
          <w:sz w:val="24"/>
        </w:rPr>
        <w:t>MAKASSAR</w:t>
      </w:r>
      <w:r>
        <w:rPr>
          <w:spacing w:val="-57"/>
          <w:sz w:val="24"/>
        </w:rPr>
        <w:t xml:space="preserve"> </w:t>
      </w:r>
      <w:r>
        <w:rPr>
          <w:sz w:val="24"/>
        </w:rPr>
        <w:t>Waktu</w:t>
      </w:r>
      <w:r>
        <w:rPr>
          <w:spacing w:val="-4"/>
          <w:sz w:val="24"/>
        </w:rPr>
        <w:t xml:space="preserve"> </w:t>
      </w:r>
      <w:r>
        <w:rPr>
          <w:sz w:val="24"/>
        </w:rPr>
        <w:t>Pelaksanaan 10</w:t>
      </w:r>
      <w:r>
        <w:rPr>
          <w:spacing w:val="-1"/>
          <w:sz w:val="24"/>
        </w:rPr>
        <w:t xml:space="preserve"> </w:t>
      </w:r>
      <w:r>
        <w:rPr>
          <w:sz w:val="24"/>
        </w:rPr>
        <w:t>Juli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s/d 15</w:t>
      </w:r>
      <w:r>
        <w:rPr>
          <w:spacing w:val="-1"/>
          <w:sz w:val="24"/>
        </w:rPr>
        <w:t xml:space="preserve"> </w:t>
      </w:r>
      <w:r>
        <w:rPr>
          <w:sz w:val="24"/>
        </w:rPr>
        <w:t>Desember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p>
      <w:pPr>
        <w:pStyle w:val="8"/>
      </w:pPr>
    </w:p>
    <w:p>
      <w:pPr>
        <w:pStyle w:val="8"/>
      </w:pPr>
    </w:p>
    <w:p>
      <w:pPr>
        <w:spacing w:before="220"/>
        <w:ind w:left="1137" w:right="671" w:firstLine="0"/>
        <w:jc w:val="center"/>
        <w:rPr>
          <w:sz w:val="28"/>
        </w:rPr>
      </w:pPr>
      <w:r>
        <w:rPr>
          <w:sz w:val="28"/>
        </w:rPr>
        <w:t>Laporan</w:t>
      </w:r>
      <w:r>
        <w:rPr>
          <w:spacing w:val="-7"/>
          <w:sz w:val="28"/>
        </w:rPr>
        <w:t xml:space="preserve"> </w:t>
      </w:r>
      <w:r>
        <w:rPr>
          <w:sz w:val="28"/>
        </w:rPr>
        <w:t>ini telah</w:t>
      </w:r>
      <w:r>
        <w:rPr>
          <w:spacing w:val="-2"/>
          <w:sz w:val="28"/>
        </w:rPr>
        <w:t xml:space="preserve"> </w:t>
      </w:r>
      <w:r>
        <w:rPr>
          <w:sz w:val="28"/>
        </w:rPr>
        <w:t>di</w:t>
      </w:r>
      <w:r>
        <w:rPr>
          <w:spacing w:val="-5"/>
          <w:sz w:val="28"/>
        </w:rPr>
        <w:t xml:space="preserve"> </w:t>
      </w:r>
      <w:r>
        <w:rPr>
          <w:sz w:val="28"/>
        </w:rPr>
        <w:t>periksa</w:t>
      </w:r>
      <w:r>
        <w:rPr>
          <w:spacing w:val="-8"/>
          <w:sz w:val="28"/>
        </w:rPr>
        <w:t xml:space="preserve"> </w:t>
      </w:r>
      <w:r>
        <w:rPr>
          <w:sz w:val="28"/>
        </w:rPr>
        <w:t>dan</w:t>
      </w:r>
      <w:r>
        <w:rPr>
          <w:spacing w:val="-2"/>
          <w:sz w:val="28"/>
        </w:rPr>
        <w:t xml:space="preserve"> </w:t>
      </w:r>
      <w:r>
        <w:rPr>
          <w:sz w:val="28"/>
        </w:rPr>
        <w:t>disah</w:t>
      </w:r>
      <w:r>
        <w:rPr>
          <w:spacing w:val="-2"/>
          <w:sz w:val="28"/>
        </w:rPr>
        <w:t xml:space="preserve"> </w:t>
      </w:r>
      <w:r>
        <w:rPr>
          <w:sz w:val="28"/>
        </w:rPr>
        <w:t>kan</w:t>
      </w:r>
      <w:r>
        <w:rPr>
          <w:spacing w:val="-6"/>
          <w:sz w:val="28"/>
        </w:rPr>
        <w:t xml:space="preserve"> </w:t>
      </w:r>
      <w:r>
        <w:rPr>
          <w:sz w:val="28"/>
        </w:rPr>
        <w:t>oleh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2"/>
        <w:rPr>
          <w:sz w:val="24"/>
        </w:rPr>
      </w:pPr>
    </w:p>
    <w:p>
      <w:pPr>
        <w:pStyle w:val="5"/>
        <w:tabs>
          <w:tab w:val="left" w:pos="5752"/>
        </w:tabs>
        <w:ind w:left="588" w:firstLine="0"/>
      </w:pPr>
      <w:bookmarkStart w:id="3" w:name="Pembimbing Praktek DinasGuru Pembimbing"/>
      <w:bookmarkEnd w:id="3"/>
      <w:r>
        <w:t>Pembimbing</w:t>
      </w:r>
      <w:r>
        <w:rPr>
          <w:spacing w:val="-6"/>
        </w:rPr>
        <w:t xml:space="preserve"> </w:t>
      </w:r>
      <w:r>
        <w:t>Praktek</w:t>
      </w:r>
      <w:r>
        <w:rPr>
          <w:spacing w:val="-2"/>
        </w:rPr>
        <w:t xml:space="preserve"> </w:t>
      </w:r>
      <w:r>
        <w:t>Dinas</w:t>
      </w:r>
      <w:r>
        <w:tab/>
      </w:r>
      <w:r>
        <w:t>Guru</w:t>
      </w:r>
      <w:r>
        <w:rPr>
          <w:spacing w:val="-11"/>
        </w:rPr>
        <w:t xml:space="preserve"> </w:t>
      </w:r>
      <w:r>
        <w:t>Pembimbing</w:t>
      </w: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tabs>
          <w:tab w:val="left" w:pos="5107"/>
        </w:tabs>
        <w:spacing w:before="199" w:line="298" w:lineRule="exact"/>
        <w:ind w:left="588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Risma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R, S.SOS</w:t>
      </w:r>
      <w:r>
        <w:rPr>
          <w:b/>
          <w:sz w:val="26"/>
        </w:rPr>
        <w:tab/>
      </w:r>
      <w:r>
        <w:rPr>
          <w:b/>
          <w:sz w:val="26"/>
          <w:u w:val="thick"/>
        </w:rPr>
        <w:t>Ibrahim</w:t>
      </w:r>
      <w:r>
        <w:rPr>
          <w:b/>
          <w:spacing w:val="-6"/>
          <w:sz w:val="26"/>
          <w:u w:val="thick"/>
        </w:rPr>
        <w:t xml:space="preserve"> </w:t>
      </w:r>
      <w:r>
        <w:rPr>
          <w:b/>
          <w:sz w:val="26"/>
          <w:u w:val="thick"/>
        </w:rPr>
        <w:t>Mallombasang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S.Pd.</w:t>
      </w:r>
    </w:p>
    <w:p>
      <w:pPr>
        <w:pStyle w:val="5"/>
        <w:tabs>
          <w:tab w:val="left" w:pos="5135"/>
        </w:tabs>
        <w:spacing w:line="298" w:lineRule="exact"/>
        <w:ind w:left="588" w:firstLine="0"/>
      </w:pPr>
      <w:bookmarkStart w:id="4" w:name="NIP : 197001052007012040NIP : 19980728 2"/>
      <w:bookmarkEnd w:id="4"/>
      <w:r>
        <w:rPr>
          <w:w w:val="95"/>
        </w:rPr>
        <w:t>NIP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r>
        <w:rPr>
          <w:spacing w:val="33"/>
          <w:w w:val="95"/>
        </w:rPr>
        <w:t xml:space="preserve"> </w:t>
      </w:r>
      <w:r>
        <w:rPr>
          <w:w w:val="95"/>
        </w:rPr>
        <w:t>197001052007012040</w:t>
      </w:r>
      <w:r>
        <w:rPr>
          <w:w w:val="95"/>
        </w:rPr>
        <w:tab/>
      </w:r>
      <w:r>
        <w:rPr>
          <w:w w:val="95"/>
        </w:rPr>
        <w:t>NIP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r>
        <w:rPr>
          <w:spacing w:val="33"/>
          <w:w w:val="95"/>
        </w:rPr>
        <w:t xml:space="preserve"> </w:t>
      </w:r>
      <w:r>
        <w:rPr>
          <w:w w:val="95"/>
        </w:rPr>
        <w:t>19980728</w:t>
      </w:r>
      <w:r>
        <w:rPr>
          <w:spacing w:val="33"/>
          <w:w w:val="95"/>
        </w:rPr>
        <w:t xml:space="preserve"> </w:t>
      </w:r>
      <w:r>
        <w:rPr>
          <w:w w:val="95"/>
        </w:rPr>
        <w:t>202321</w:t>
      </w:r>
      <w:r>
        <w:rPr>
          <w:spacing w:val="33"/>
          <w:w w:val="95"/>
        </w:rPr>
        <w:t xml:space="preserve"> </w:t>
      </w:r>
      <w:r>
        <w:rPr>
          <w:w w:val="95"/>
        </w:rPr>
        <w:t>1</w:t>
      </w:r>
      <w:r>
        <w:rPr>
          <w:spacing w:val="33"/>
          <w:w w:val="95"/>
        </w:rPr>
        <w:t xml:space="preserve"> </w:t>
      </w:r>
      <w:r>
        <w:rPr>
          <w:w w:val="95"/>
        </w:rPr>
        <w:t>004</w:t>
      </w: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spacing w:before="11"/>
        <w:rPr>
          <w:b/>
          <w:sz w:val="27"/>
        </w:rPr>
      </w:pPr>
    </w:p>
    <w:p>
      <w:pPr>
        <w:spacing w:before="0" w:line="298" w:lineRule="exact"/>
        <w:ind w:left="1931" w:right="1469" w:firstLine="0"/>
        <w:jc w:val="center"/>
        <w:rPr>
          <w:b/>
          <w:sz w:val="26"/>
        </w:rPr>
      </w:pPr>
      <w:r>
        <w:rPr>
          <w:b/>
          <w:sz w:val="26"/>
        </w:rPr>
        <w:t>Mengetahui</w:t>
      </w:r>
    </w:p>
    <w:p>
      <w:pPr>
        <w:pStyle w:val="5"/>
        <w:spacing w:line="298" w:lineRule="exact"/>
        <w:ind w:left="1931" w:right="1474" w:firstLine="0"/>
        <w:jc w:val="center"/>
      </w:pPr>
      <w:bookmarkStart w:id="5" w:name="Kepala Sekolah SMK NEGERI 7 MAKASSAR"/>
      <w:bookmarkEnd w:id="5"/>
      <w:r>
        <w:t>Kepala</w:t>
      </w:r>
      <w:r>
        <w:rPr>
          <w:spacing w:val="-7"/>
        </w:rPr>
        <w:t xml:space="preserve"> </w:t>
      </w:r>
      <w:r>
        <w:t>Sekolah</w:t>
      </w:r>
      <w:r>
        <w:rPr>
          <w:spacing w:val="-6"/>
        </w:rPr>
        <w:t xml:space="preserve"> </w:t>
      </w:r>
      <w:r>
        <w:t>SMK</w:t>
      </w:r>
      <w:r>
        <w:rPr>
          <w:spacing w:val="-5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MAKASSAR</w:t>
      </w: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spacing w:before="3"/>
        <w:rPr>
          <w:b/>
          <w:sz w:val="28"/>
        </w:rPr>
      </w:pPr>
    </w:p>
    <w:p>
      <w:pPr>
        <w:spacing w:before="0"/>
        <w:ind w:left="3136" w:right="2265" w:firstLine="21"/>
        <w:jc w:val="left"/>
        <w:rPr>
          <w:b/>
          <w:sz w:val="26"/>
        </w:rPr>
      </w:pPr>
      <w:r>
        <w:rPr>
          <w:b/>
          <w:sz w:val="26"/>
          <w:u w:val="thick"/>
        </w:rPr>
        <w:t>HERWELIS S.Pd., M.Pd</w:t>
      </w:r>
      <w:r>
        <w:rPr>
          <w:b/>
          <w:spacing w:val="1"/>
          <w:sz w:val="26"/>
        </w:rPr>
        <w:t xml:space="preserve"> </w:t>
      </w:r>
      <w:r>
        <w:rPr>
          <w:b/>
          <w:spacing w:val="-1"/>
          <w:sz w:val="26"/>
        </w:rPr>
        <w:t>NIP</w:t>
      </w:r>
      <w:r>
        <w:rPr>
          <w:b/>
          <w:spacing w:val="-16"/>
          <w:sz w:val="26"/>
        </w:rPr>
        <w:t xml:space="preserve"> </w:t>
      </w:r>
      <w:r>
        <w:rPr>
          <w:b/>
          <w:spacing w:val="-1"/>
          <w:sz w:val="26"/>
        </w:rPr>
        <w:t>: 19740707 200312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010</w:t>
      </w:r>
    </w:p>
    <w:p>
      <w:pPr>
        <w:spacing w:after="0"/>
        <w:jc w:val="left"/>
        <w:rPr>
          <w:sz w:val="26"/>
        </w:rPr>
        <w:sectPr>
          <w:footerReference r:id="rId5" w:type="default"/>
          <w:pgSz w:w="11910" w:h="16840"/>
          <w:pgMar w:top="1600" w:right="1580" w:bottom="280" w:left="1680" w:header="720" w:footer="720" w:gutter="0"/>
          <w:pgNumType w:fmt="decimal" w:start="1"/>
          <w:cols w:space="720" w:num="1"/>
        </w:sectPr>
      </w:pPr>
    </w:p>
    <w:p>
      <w:pPr>
        <w:pStyle w:val="2"/>
        <w:ind w:right="1473"/>
      </w:pPr>
      <w:r>
        <w:t>DAFTAR</w:t>
      </w:r>
      <w:r>
        <w:rPr>
          <w:spacing w:val="-21"/>
        </w:rPr>
        <w:t xml:space="preserve"> </w:t>
      </w:r>
      <w:r>
        <w:t>ISI</w:t>
      </w:r>
    </w:p>
    <w:p>
      <w:pPr>
        <w:pStyle w:val="12"/>
        <w:tabs>
          <w:tab w:val="right" w:leader="dot" w:pos="8471"/>
        </w:tabs>
        <w:spacing w:before="574"/>
        <w:rPr>
          <w:b w:val="0"/>
        </w:rPr>
      </w:pPr>
      <w:r>
        <w:t>LEMBAR</w:t>
      </w:r>
      <w:r>
        <w:rPr>
          <w:spacing w:val="-4"/>
        </w:rPr>
        <w:t xml:space="preserve"> </w:t>
      </w:r>
      <w:r>
        <w:t>PENGESAHAN</w:t>
      </w:r>
      <w:r>
        <w:tab/>
      </w:r>
      <w:r>
        <w:rPr>
          <w:b w:val="0"/>
        </w:rPr>
        <w:t>1</w:t>
      </w:r>
    </w:p>
    <w:p>
      <w:pPr>
        <w:pStyle w:val="12"/>
        <w:tabs>
          <w:tab w:val="right" w:leader="dot" w:pos="8450"/>
        </w:tabs>
        <w:spacing w:before="432"/>
        <w:rPr>
          <w:b w:val="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t>DAFTAR</w:t>
      </w:r>
      <w:r>
        <w:rPr>
          <w:spacing w:val="-2"/>
        </w:rPr>
        <w:t xml:space="preserve"> </w:t>
      </w:r>
      <w:r>
        <w:t>ISI</w:t>
      </w:r>
      <w:r>
        <w:tab/>
      </w:r>
      <w:r>
        <w:rPr>
          <w:b w:val="0"/>
        </w:rPr>
        <w:t>2</w:t>
      </w:r>
      <w:r>
        <w:rPr>
          <w:b w:val="0"/>
        </w:rPr>
        <w:fldChar w:fldCharType="end"/>
      </w:r>
    </w:p>
    <w:p>
      <w:pPr>
        <w:pStyle w:val="12"/>
        <w:tabs>
          <w:tab w:val="right" w:leader="dot" w:pos="8440"/>
        </w:tabs>
        <w:spacing w:before="276"/>
        <w:rPr>
          <w:b w:val="0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t>KATA</w:t>
      </w:r>
      <w:r>
        <w:rPr>
          <w:spacing w:val="-2"/>
        </w:rPr>
        <w:t xml:space="preserve"> </w:t>
      </w:r>
      <w:r>
        <w:t>PENGANTAR</w:t>
      </w:r>
      <w:r>
        <w:tab/>
      </w:r>
      <w:r>
        <w:rPr>
          <w:b w:val="0"/>
        </w:rPr>
        <w:t>3</w:t>
      </w:r>
      <w:r>
        <w:rPr>
          <w:b w:val="0"/>
        </w:rPr>
        <w:fldChar w:fldCharType="end"/>
      </w:r>
    </w:p>
    <w:p>
      <w:pPr>
        <w:pStyle w:val="12"/>
        <w:spacing w:before="439"/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t>BAB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PENDAHULUAN</w:t>
      </w:r>
      <w:r>
        <w:fldChar w:fldCharType="end"/>
      </w:r>
    </w:p>
    <w:p>
      <w:pPr>
        <w:pStyle w:val="13"/>
        <w:tabs>
          <w:tab w:val="right" w:leader="dot" w:pos="8423"/>
        </w:tabs>
        <w:ind w:left="588" w:firstLine="0"/>
      </w:pPr>
      <w:r>
        <w:rPr>
          <w:b/>
        </w:rPr>
        <w:t>1.1</w:t>
      </w:r>
      <w:r>
        <w:rPr>
          <w:b/>
          <w:spacing w:val="59"/>
        </w:rPr>
        <w:t xml:space="preserve"> </w:t>
      </w:r>
      <w:r>
        <w:t>Latar</w:t>
      </w:r>
      <w:r>
        <w:rPr>
          <w:spacing w:val="-1"/>
        </w:rPr>
        <w:t xml:space="preserve"> </w:t>
      </w:r>
      <w:r>
        <w:t>Belakang</w:t>
      </w:r>
      <w:r>
        <w:tab/>
      </w:r>
      <w:r>
        <w:t>4</w:t>
      </w:r>
    </w:p>
    <w:p>
      <w:pPr>
        <w:pStyle w:val="14"/>
        <w:tabs>
          <w:tab w:val="right" w:leader="dot" w:pos="8409"/>
        </w:tabs>
        <w:rPr>
          <w:b w:val="0"/>
          <w:i w:val="0"/>
          <w:sz w:val="24"/>
        </w:rPr>
      </w:pPr>
      <w:r>
        <w:rPr>
          <w:i w:val="0"/>
          <w:sz w:val="24"/>
        </w:rPr>
        <w:t>1.3</w:t>
      </w:r>
      <w:r>
        <w:rPr>
          <w:i w:val="0"/>
          <w:spacing w:val="-1"/>
          <w:sz w:val="24"/>
        </w:rPr>
        <w:t xml:space="preserve"> </w:t>
      </w:r>
      <w:r>
        <w:rPr>
          <w:b w:val="0"/>
          <w:i w:val="0"/>
          <w:sz w:val="24"/>
        </w:rPr>
        <w:t>Tujuan</w:t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>4</w:t>
      </w:r>
    </w:p>
    <w:p>
      <w:pPr>
        <w:pStyle w:val="12"/>
      </w:pPr>
      <w:r>
        <w:fldChar w:fldCharType="begin"/>
      </w:r>
      <w:r>
        <w:instrText xml:space="preserve"> HYPERLINK \l "_TOC_250000" </w:instrText>
      </w:r>
      <w:r>
        <w:fldChar w:fldCharType="separate"/>
      </w:r>
      <w:r>
        <w:t>BAB</w:t>
      </w:r>
      <w:r>
        <w:rPr>
          <w:spacing w:val="-14"/>
        </w:rPr>
        <w:t xml:space="preserve"> </w:t>
      </w:r>
      <w:r>
        <w:t>II</w:t>
      </w:r>
      <w:r>
        <w:rPr>
          <w:spacing w:val="-8"/>
        </w:rPr>
        <w:t xml:space="preserve"> </w:t>
      </w:r>
      <w:r>
        <w:t>PENGENALAN</w:t>
      </w:r>
      <w:r>
        <w:rPr>
          <w:spacing w:val="-9"/>
        </w:rPr>
        <w:t xml:space="preserve"> </w:t>
      </w:r>
      <w:r>
        <w:t>TEMPAT</w:t>
      </w:r>
      <w:r>
        <w:rPr>
          <w:spacing w:val="-7"/>
        </w:rPr>
        <w:t xml:space="preserve"> </w:t>
      </w:r>
      <w:r>
        <w:t>PRAKTIK</w:t>
      </w:r>
      <w:r>
        <w:fldChar w:fldCharType="end"/>
      </w:r>
    </w:p>
    <w:p>
      <w:pPr>
        <w:pStyle w:val="13"/>
        <w:numPr>
          <w:ilvl w:val="1"/>
          <w:numId w:val="1"/>
        </w:numPr>
        <w:tabs>
          <w:tab w:val="left" w:pos="948"/>
          <w:tab w:val="right" w:leader="dot" w:pos="8363"/>
        </w:tabs>
        <w:spacing w:before="435" w:after="0" w:line="240" w:lineRule="auto"/>
        <w:ind w:left="948" w:right="0" w:hanging="360"/>
        <w:jc w:val="left"/>
      </w:pPr>
      <w:r>
        <w:t>Sejarah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Kecamatan Makassar</w:t>
      </w:r>
      <w:r>
        <w:tab/>
      </w:r>
      <w:r>
        <w:t>5</w:t>
      </w:r>
    </w:p>
    <w:p>
      <w:pPr>
        <w:pStyle w:val="13"/>
        <w:numPr>
          <w:ilvl w:val="1"/>
          <w:numId w:val="1"/>
        </w:numPr>
        <w:tabs>
          <w:tab w:val="left" w:pos="948"/>
          <w:tab w:val="right" w:leader="dot" w:pos="8323"/>
        </w:tabs>
        <w:spacing w:before="436" w:after="0" w:line="240" w:lineRule="auto"/>
        <w:ind w:left="948" w:right="0" w:hanging="360"/>
        <w:jc w:val="left"/>
      </w:pPr>
      <w:r>
        <w:t>Visi</w:t>
      </w:r>
      <w:r>
        <w:rPr>
          <w:spacing w:val="-1"/>
        </w:rPr>
        <w:t xml:space="preserve"> </w:t>
      </w:r>
      <w:r>
        <w:t>Misi</w:t>
      </w:r>
      <w:r>
        <w:rPr>
          <w:spacing w:val="-2"/>
        </w:rPr>
        <w:t xml:space="preserve"> </w:t>
      </w:r>
      <w:r>
        <w:t>Kecamatan</w:t>
      </w:r>
      <w:r>
        <w:rPr>
          <w:spacing w:val="2"/>
        </w:rPr>
        <w:t xml:space="preserve"> </w:t>
      </w:r>
      <w:r>
        <w:t>Makassar</w:t>
      </w:r>
      <w:r>
        <w:tab/>
      </w:r>
      <w:r>
        <w:t>5</w:t>
      </w:r>
    </w:p>
    <w:p>
      <w:pPr>
        <w:pStyle w:val="13"/>
        <w:tabs>
          <w:tab w:val="right" w:leader="dot" w:pos="8303"/>
        </w:tabs>
        <w:spacing w:before="435"/>
        <w:ind w:left="588" w:firstLine="0"/>
      </w:pPr>
      <w:r>
        <w:rPr>
          <w:b/>
        </w:rPr>
        <w:t>2.4</w:t>
      </w:r>
      <w:r>
        <w:rPr>
          <w:b/>
          <w:spacing w:val="-1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Camat</w:t>
      </w:r>
      <w:r>
        <w:rPr>
          <w:spacing w:val="-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Jajaran</w:t>
      </w:r>
      <w:r>
        <w:tab/>
      </w:r>
      <w:r>
        <w:t>5</w:t>
      </w:r>
    </w:p>
    <w:p>
      <w:pPr>
        <w:pStyle w:val="12"/>
      </w:pPr>
      <w:r>
        <w:rPr>
          <w:spacing w:val="-8"/>
        </w:rPr>
        <w:t>BAB</w:t>
      </w:r>
      <w:r>
        <w:rPr>
          <w:spacing w:val="-16"/>
        </w:rPr>
        <w:t xml:space="preserve"> </w:t>
      </w:r>
      <w:r>
        <w:rPr>
          <w:spacing w:val="-8"/>
        </w:rPr>
        <w:t>III</w:t>
      </w:r>
      <w:r>
        <w:rPr>
          <w:spacing w:val="8"/>
        </w:rPr>
        <w:t xml:space="preserve"> </w:t>
      </w:r>
      <w:r>
        <w:rPr>
          <w:spacing w:val="-28"/>
        </w:rPr>
        <w:t>PELAKSANAAN</w:t>
      </w:r>
      <w:r>
        <w:t xml:space="preserve"> </w:t>
      </w:r>
      <w:r>
        <w:rPr>
          <w:spacing w:val="-26"/>
        </w:rPr>
        <w:t>PRAKTIK</w:t>
      </w:r>
      <w:r>
        <w:rPr>
          <w:spacing w:val="30"/>
        </w:rPr>
        <w:t xml:space="preserve"> </w:t>
      </w:r>
      <w:r>
        <w:rPr>
          <w:spacing w:val="-24"/>
        </w:rPr>
        <w:t>KERJA</w:t>
      </w:r>
      <w:r>
        <w:rPr>
          <w:spacing w:val="-1"/>
        </w:rPr>
        <w:t xml:space="preserve"> </w:t>
      </w:r>
      <w:r>
        <w:rPr>
          <w:spacing w:val="-27"/>
        </w:rPr>
        <w:t>LAPANGAN</w:t>
      </w:r>
    </w:p>
    <w:p>
      <w:pPr>
        <w:pStyle w:val="13"/>
        <w:numPr>
          <w:ilvl w:val="1"/>
          <w:numId w:val="2"/>
        </w:numPr>
        <w:tabs>
          <w:tab w:val="left" w:pos="948"/>
          <w:tab w:val="right" w:leader="dot" w:pos="8243"/>
        </w:tabs>
        <w:spacing w:before="276" w:after="0" w:line="240" w:lineRule="auto"/>
        <w:ind w:left="948" w:right="0" w:hanging="360"/>
        <w:jc w:val="left"/>
      </w:pPr>
      <w:r>
        <w:t>Bidang</w:t>
      </w:r>
      <w:r>
        <w:rPr>
          <w:spacing w:val="1"/>
        </w:rPr>
        <w:t xml:space="preserve"> </w:t>
      </w:r>
      <w:r>
        <w:t>Kerja</w:t>
      </w:r>
      <w:r>
        <w:tab/>
      </w:r>
      <w:r>
        <w:t>6</w:t>
      </w:r>
    </w:p>
    <w:p>
      <w:pPr>
        <w:pStyle w:val="13"/>
        <w:numPr>
          <w:ilvl w:val="1"/>
          <w:numId w:val="2"/>
        </w:numPr>
        <w:tabs>
          <w:tab w:val="left" w:pos="944"/>
          <w:tab w:val="right" w:leader="dot" w:pos="8258"/>
        </w:tabs>
        <w:spacing w:before="276" w:after="0" w:line="240" w:lineRule="auto"/>
        <w:ind w:left="943" w:right="0" w:hanging="356"/>
        <w:jc w:val="left"/>
      </w:pPr>
      <w:r>
        <w:t>Pelaksanaan</w:t>
      </w:r>
      <w:r>
        <w:rPr>
          <w:spacing w:val="-1"/>
        </w:rPr>
        <w:t xml:space="preserve"> </w:t>
      </w:r>
      <w:r>
        <w:t>Kerja</w:t>
      </w:r>
      <w:r>
        <w:tab/>
      </w:r>
      <w:r>
        <w:t>6</w:t>
      </w:r>
    </w:p>
    <w:p>
      <w:pPr>
        <w:pStyle w:val="11"/>
        <w:numPr>
          <w:ilvl w:val="1"/>
          <w:numId w:val="2"/>
        </w:numPr>
        <w:tabs>
          <w:tab w:val="left" w:pos="953"/>
          <w:tab w:val="right" w:leader="dot" w:pos="8287"/>
        </w:tabs>
        <w:spacing w:before="279" w:after="0" w:line="240" w:lineRule="auto"/>
        <w:ind w:left="952" w:right="0" w:hanging="365"/>
        <w:jc w:val="left"/>
        <w:rPr>
          <w:sz w:val="24"/>
        </w:rPr>
      </w:pPr>
      <w:r>
        <w:t>Hasil</w:t>
      </w:r>
      <w:r>
        <w:rPr>
          <w:spacing w:val="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Dicapai</w:t>
      </w:r>
      <w:r>
        <w:tab/>
      </w:r>
      <w:r>
        <w:rPr>
          <w:sz w:val="24"/>
        </w:rPr>
        <w:t>6</w:t>
      </w:r>
    </w:p>
    <w:p>
      <w:pPr>
        <w:pStyle w:val="12"/>
        <w:spacing w:before="147"/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t>BAB</w:t>
      </w:r>
      <w:r>
        <w:rPr>
          <w:spacing w:val="-4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PENUTUP</w:t>
      </w:r>
      <w:r>
        <w:fldChar w:fldCharType="end"/>
      </w:r>
    </w:p>
    <w:p>
      <w:pPr>
        <w:pStyle w:val="13"/>
        <w:numPr>
          <w:ilvl w:val="1"/>
          <w:numId w:val="3"/>
        </w:numPr>
        <w:tabs>
          <w:tab w:val="left" w:pos="948"/>
          <w:tab w:val="right" w:leader="dot" w:pos="8289"/>
        </w:tabs>
        <w:spacing w:before="276" w:after="0" w:line="240" w:lineRule="auto"/>
        <w:ind w:left="948" w:right="0" w:hanging="360"/>
        <w:jc w:val="left"/>
      </w:pPr>
      <w:r>
        <w:t>Kesimpulan</w:t>
      </w:r>
      <w:r>
        <w:tab/>
      </w:r>
      <w:r>
        <w:t>7</w:t>
      </w:r>
    </w:p>
    <w:p>
      <w:pPr>
        <w:pStyle w:val="13"/>
        <w:numPr>
          <w:ilvl w:val="1"/>
          <w:numId w:val="3"/>
        </w:numPr>
        <w:tabs>
          <w:tab w:val="left" w:pos="948"/>
          <w:tab w:val="right" w:leader="dot" w:pos="8303"/>
        </w:tabs>
        <w:spacing w:before="276" w:after="0" w:line="240" w:lineRule="auto"/>
        <w:ind w:left="948" w:right="0" w:hanging="360"/>
        <w:jc w:val="left"/>
      </w:pPr>
      <w:r>
        <w:t>Saran</w:t>
      </w:r>
      <w:r>
        <w:rPr>
          <w:spacing w:val="-1"/>
        </w:rPr>
        <w:t xml:space="preserve"> </w:t>
      </w:r>
      <w:r>
        <w:t>saran</w:t>
      </w:r>
      <w:r>
        <w:tab/>
      </w:r>
      <w:r>
        <w:t>7</w:t>
      </w:r>
    </w:p>
    <w:p>
      <w:pPr>
        <w:pStyle w:val="8"/>
        <w:ind w:firstLine="650" w:firstLineChars="250"/>
        <w:rPr>
          <w:rFonts w:hint="default"/>
          <w:lang w:val="id-ID"/>
        </w:rPr>
      </w:pPr>
    </w:p>
    <w:p>
      <w:pPr>
        <w:pStyle w:val="8"/>
        <w:ind w:firstLine="520" w:firstLineChars="200"/>
        <w:rPr>
          <w:b/>
          <w:sz w:val="28"/>
        </w:rPr>
      </w:pPr>
      <w:r>
        <w:rPr>
          <w:rFonts w:hint="default"/>
          <w:b w:val="0"/>
          <w:bCs w:val="0"/>
          <w:lang w:val="id-ID"/>
        </w:rPr>
        <w:t>4.3</w:t>
      </w:r>
      <w:r>
        <w:rPr>
          <w:rFonts w:hint="default"/>
          <w:lang w:val="id-ID"/>
        </w:rPr>
        <w:t xml:space="preserve"> </w:t>
      </w:r>
      <w:r>
        <w:t>Lampiran</w:t>
      </w:r>
      <w:r>
        <w:rPr>
          <w:rFonts w:hint="default"/>
          <w:lang w:val="id-ID"/>
        </w:rPr>
        <w:t>................................................................................................7</w:t>
      </w:r>
      <w:r>
        <w:tab/>
      </w:r>
    </w:p>
    <w:p>
      <w:pPr>
        <w:spacing w:before="0"/>
        <w:ind w:right="2265"/>
        <w:jc w:val="left"/>
        <w:rPr>
          <w:sz w:val="26"/>
        </w:rPr>
        <w:sectPr>
          <w:footerReference r:id="rId6" w:type="default"/>
          <w:pgSz w:w="11910" w:h="16840"/>
          <w:pgMar w:top="1600" w:right="1580" w:bottom="280" w:left="1680" w:header="720" w:footer="720" w:gutter="0"/>
          <w:pgNumType w:fmt="decimal" w:start="1"/>
          <w:cols w:space="720" w:num="1"/>
        </w:sectPr>
      </w:pPr>
    </w:p>
    <w:p>
      <w:pPr>
        <w:pStyle w:val="3"/>
        <w:spacing w:before="258"/>
        <w:ind w:right="1473"/>
      </w:pPr>
      <w:r>
        <w:rPr>
          <w:w w:val="95"/>
        </w:rPr>
        <w:t>KATA</w:t>
      </w:r>
      <w:r>
        <w:rPr>
          <w:spacing w:val="1"/>
          <w:w w:val="95"/>
        </w:rPr>
        <w:t xml:space="preserve"> </w:t>
      </w:r>
      <w:r>
        <w:rPr>
          <w:w w:val="95"/>
        </w:rPr>
        <w:t>PENGANTAR</w:t>
      </w:r>
    </w:p>
    <w:p>
      <w:pPr>
        <w:pStyle w:val="8"/>
        <w:rPr>
          <w:b/>
          <w:sz w:val="34"/>
        </w:rPr>
      </w:pPr>
    </w:p>
    <w:p>
      <w:pPr>
        <w:pStyle w:val="8"/>
        <w:spacing w:before="9"/>
        <w:rPr>
          <w:b/>
          <w:sz w:val="29"/>
        </w:rPr>
      </w:pPr>
    </w:p>
    <w:p>
      <w:pPr>
        <w:spacing w:before="0" w:line="360" w:lineRule="auto"/>
        <w:ind w:left="588" w:right="116" w:firstLine="566"/>
        <w:jc w:val="both"/>
        <w:rPr>
          <w:sz w:val="24"/>
        </w:rPr>
      </w:pPr>
      <w:r>
        <w:rPr>
          <w:sz w:val="24"/>
        </w:rPr>
        <w:t>Puji</w:t>
      </w:r>
      <w:r>
        <w:rPr>
          <w:spacing w:val="1"/>
          <w:sz w:val="24"/>
        </w:rPr>
        <w:t xml:space="preserve"> </w:t>
      </w:r>
      <w:r>
        <w:rPr>
          <w:sz w:val="24"/>
        </w:rPr>
        <w:t>syukur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Tuhan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Maha</w:t>
      </w:r>
      <w:r>
        <w:rPr>
          <w:spacing w:val="1"/>
          <w:sz w:val="24"/>
        </w:rPr>
        <w:t xml:space="preserve"> </w:t>
      </w:r>
      <w:r>
        <w:rPr>
          <w:sz w:val="24"/>
        </w:rPr>
        <w:t>Esa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berkat</w:t>
      </w:r>
      <w:r>
        <w:rPr>
          <w:spacing w:val="1"/>
          <w:sz w:val="24"/>
        </w:rPr>
        <w:t xml:space="preserve"> </w:t>
      </w:r>
      <w:r>
        <w:rPr>
          <w:sz w:val="24"/>
        </w:rPr>
        <w:t>kebaikan-Nya</w:t>
      </w:r>
      <w:r>
        <w:rPr>
          <w:spacing w:val="-57"/>
          <w:sz w:val="24"/>
        </w:rPr>
        <w:t xml:space="preserve"> </w:t>
      </w:r>
      <w:r>
        <w:rPr>
          <w:sz w:val="24"/>
        </w:rPr>
        <w:t>penyusunan</w:t>
      </w:r>
      <w:r>
        <w:rPr>
          <w:spacing w:val="-8"/>
          <w:sz w:val="24"/>
        </w:rPr>
        <w:t xml:space="preserve"> </w:t>
      </w:r>
      <w:r>
        <w:rPr>
          <w:sz w:val="24"/>
        </w:rPr>
        <w:t>Laporan</w:t>
      </w:r>
      <w:r>
        <w:rPr>
          <w:spacing w:val="-8"/>
          <w:sz w:val="24"/>
        </w:rPr>
        <w:t xml:space="preserve"> </w:t>
      </w:r>
      <w:r>
        <w:rPr>
          <w:sz w:val="24"/>
        </w:rPr>
        <w:t>Praktik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9"/>
          <w:sz w:val="24"/>
        </w:rPr>
        <w:t xml:space="preserve"> </w:t>
      </w:r>
      <w:r>
        <w:rPr>
          <w:sz w:val="24"/>
        </w:rPr>
        <w:t>Lapangan</w:t>
      </w:r>
      <w:r>
        <w:rPr>
          <w:spacing w:val="-5"/>
          <w:sz w:val="24"/>
        </w:rPr>
        <w:t xml:space="preserve"> </w:t>
      </w:r>
      <w:r>
        <w:rPr>
          <w:sz w:val="24"/>
        </w:rPr>
        <w:t>(PKL)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bidang</w:t>
      </w:r>
      <w:r>
        <w:rPr>
          <w:spacing w:val="-8"/>
          <w:sz w:val="24"/>
        </w:rPr>
        <w:t xml:space="preserve"> </w:t>
      </w:r>
      <w:r>
        <w:rPr>
          <w:sz w:val="24"/>
        </w:rPr>
        <w:t>Rekayasa</w:t>
      </w:r>
      <w:r>
        <w:rPr>
          <w:spacing w:val="-9"/>
          <w:sz w:val="24"/>
        </w:rPr>
        <w:t xml:space="preserve"> </w:t>
      </w:r>
      <w:r>
        <w:rPr>
          <w:sz w:val="24"/>
        </w:rPr>
        <w:t>Perangkat</w:t>
      </w:r>
      <w:r>
        <w:rPr>
          <w:spacing w:val="-57"/>
          <w:sz w:val="24"/>
        </w:rPr>
        <w:t xml:space="preserve"> </w:t>
      </w:r>
      <w:r>
        <w:rPr>
          <w:sz w:val="24"/>
        </w:rPr>
        <w:t>Lunak ini dapat terselesaikan dengan baik. Selain itu, laporan berikut merupakan</w:t>
      </w:r>
      <w:r>
        <w:rPr>
          <w:spacing w:val="1"/>
          <w:sz w:val="24"/>
        </w:rPr>
        <w:t xml:space="preserve"> </w:t>
      </w:r>
      <w:r>
        <w:rPr>
          <w:sz w:val="24"/>
        </w:rPr>
        <w:t>bukti bahwa penulis telah melaksanakan Praktik Kerja Lapangan (PKL) sesuai</w:t>
      </w:r>
      <w:r>
        <w:rPr>
          <w:spacing w:val="1"/>
          <w:sz w:val="24"/>
        </w:rPr>
        <w:t xml:space="preserve"> </w:t>
      </w:r>
      <w:r>
        <w:rPr>
          <w:sz w:val="24"/>
        </w:rPr>
        <w:t>jadwal</w:t>
      </w:r>
      <w:r>
        <w:rPr>
          <w:spacing w:val="-1"/>
          <w:sz w:val="24"/>
        </w:rPr>
        <w:t xml:space="preserve"> </w:t>
      </w:r>
      <w:r>
        <w:rPr>
          <w:sz w:val="24"/>
        </w:rPr>
        <w:t>dan prosedur.</w:t>
      </w:r>
    </w:p>
    <w:p>
      <w:pPr>
        <w:spacing w:before="1" w:line="360" w:lineRule="auto"/>
        <w:ind w:left="588" w:right="113" w:firstLine="566"/>
        <w:jc w:val="both"/>
        <w:rPr>
          <w:sz w:val="24"/>
        </w:rPr>
      </w:pP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ini</w:t>
      </w:r>
      <w:r>
        <w:rPr>
          <w:spacing w:val="-12"/>
          <w:sz w:val="24"/>
        </w:rPr>
        <w:t xml:space="preserve"> </w:t>
      </w:r>
      <w:r>
        <w:rPr>
          <w:sz w:val="24"/>
        </w:rPr>
        <w:t>penulis</w:t>
      </w:r>
      <w:r>
        <w:rPr>
          <w:spacing w:val="-14"/>
          <w:sz w:val="24"/>
        </w:rPr>
        <w:t xml:space="preserve"> </w:t>
      </w:r>
      <w:r>
        <w:rPr>
          <w:sz w:val="24"/>
        </w:rPr>
        <w:t>pun</w:t>
      </w:r>
      <w:r>
        <w:rPr>
          <w:spacing w:val="-12"/>
          <w:sz w:val="24"/>
        </w:rPr>
        <w:t xml:space="preserve"> </w:t>
      </w:r>
      <w:r>
        <w:rPr>
          <w:sz w:val="24"/>
        </w:rPr>
        <w:t>ingin</w:t>
      </w:r>
      <w:r>
        <w:rPr>
          <w:spacing w:val="-10"/>
          <w:sz w:val="24"/>
        </w:rPr>
        <w:t xml:space="preserve"> </w:t>
      </w:r>
      <w:r>
        <w:rPr>
          <w:sz w:val="24"/>
        </w:rPr>
        <w:t>mengucapkan</w:t>
      </w:r>
      <w:r>
        <w:rPr>
          <w:spacing w:val="-12"/>
          <w:sz w:val="24"/>
        </w:rPr>
        <w:t xml:space="preserve"> </w:t>
      </w:r>
      <w:r>
        <w:rPr>
          <w:sz w:val="24"/>
        </w:rPr>
        <w:t>terima</w:t>
      </w:r>
      <w:r>
        <w:rPr>
          <w:spacing w:val="-8"/>
          <w:sz w:val="24"/>
        </w:rPr>
        <w:t xml:space="preserve"> </w:t>
      </w:r>
      <w:r>
        <w:rPr>
          <w:sz w:val="24"/>
        </w:rPr>
        <w:t>kasih</w:t>
      </w:r>
      <w:r>
        <w:rPr>
          <w:spacing w:val="-14"/>
          <w:sz w:val="24"/>
        </w:rPr>
        <w:t xml:space="preserve"> </w:t>
      </w:r>
      <w:r>
        <w:rPr>
          <w:sz w:val="24"/>
        </w:rPr>
        <w:t>kepada</w:t>
      </w:r>
      <w:r>
        <w:rPr>
          <w:spacing w:val="-11"/>
          <w:sz w:val="24"/>
        </w:rPr>
        <w:t xml:space="preserve"> </w:t>
      </w:r>
      <w:r>
        <w:rPr>
          <w:sz w:val="24"/>
        </w:rPr>
        <w:t>instansi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selama</w:t>
      </w:r>
      <w:r>
        <w:rPr>
          <w:spacing w:val="1"/>
          <w:sz w:val="24"/>
        </w:rPr>
        <w:t xml:space="preserve"> </w:t>
      </w:r>
      <w:r>
        <w:rPr>
          <w:sz w:val="24"/>
        </w:rPr>
        <w:t>kurang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(enam)</w:t>
      </w:r>
      <w:r>
        <w:rPr>
          <w:spacing w:val="1"/>
          <w:sz w:val="24"/>
        </w:rPr>
        <w:t xml:space="preserve"> </w:t>
      </w:r>
      <w:r>
        <w:rPr>
          <w:sz w:val="24"/>
        </w:rPr>
        <w:t>bulan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kesempatan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melaksanakan (PKL). Kemudian, laporan dapat diselesaikan tepat waktu karena</w:t>
      </w:r>
      <w:r>
        <w:rPr>
          <w:spacing w:val="1"/>
          <w:sz w:val="24"/>
        </w:rPr>
        <w:t xml:space="preserve"> </w:t>
      </w:r>
      <w:r>
        <w:rPr>
          <w:sz w:val="24"/>
        </w:rPr>
        <w:t>adanya</w:t>
      </w:r>
      <w:r>
        <w:rPr>
          <w:spacing w:val="1"/>
          <w:sz w:val="24"/>
        </w:rPr>
        <w:t xml:space="preserve"> </w:t>
      </w:r>
      <w:r>
        <w:rPr>
          <w:sz w:val="24"/>
        </w:rPr>
        <w:t>bantuan dari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pihak,</w:t>
      </w:r>
      <w:r>
        <w:rPr>
          <w:spacing w:val="1"/>
          <w:sz w:val="24"/>
        </w:rPr>
        <w:t xml:space="preserve"> </w:t>
      </w:r>
      <w:r>
        <w:rPr>
          <w:sz w:val="24"/>
        </w:rPr>
        <w:t>seperti pembimbing,</w:t>
      </w:r>
      <w:r>
        <w:rPr>
          <w:spacing w:val="1"/>
          <w:sz w:val="24"/>
        </w:rPr>
        <w:t xml:space="preserve"> </w:t>
      </w:r>
      <w:r>
        <w:rPr>
          <w:sz w:val="24"/>
        </w:rPr>
        <w:t>sekolah,</w:t>
      </w:r>
      <w:r>
        <w:rPr>
          <w:spacing w:val="1"/>
          <w:sz w:val="24"/>
        </w:rPr>
        <w:t xml:space="preserve"> </w:t>
      </w:r>
      <w:r>
        <w:rPr>
          <w:sz w:val="24"/>
        </w:rPr>
        <w:t>dan instansi</w:t>
      </w:r>
      <w:r>
        <w:rPr>
          <w:spacing w:val="1"/>
          <w:sz w:val="24"/>
        </w:rPr>
        <w:t xml:space="preserve"> </w:t>
      </w:r>
      <w:r>
        <w:rPr>
          <w:sz w:val="24"/>
        </w:rPr>
        <w:t>terkait. Oleh sebab itu, penulis ingin mengucapkan terima kasih yang sebesar-</w:t>
      </w:r>
      <w:r>
        <w:rPr>
          <w:spacing w:val="1"/>
          <w:sz w:val="24"/>
        </w:rPr>
        <w:t xml:space="preserve"> </w:t>
      </w:r>
      <w:r>
        <w:rPr>
          <w:sz w:val="24"/>
        </w:rPr>
        <w:t>besarnya</w:t>
      </w:r>
      <w:r>
        <w:rPr>
          <w:spacing w:val="2"/>
          <w:sz w:val="24"/>
        </w:rPr>
        <w:t xml:space="preserve"> </w:t>
      </w:r>
      <w:r>
        <w:rPr>
          <w:sz w:val="24"/>
        </w:rPr>
        <w:t>kepada</w:t>
      </w:r>
    </w:p>
    <w:p>
      <w:pPr>
        <w:pStyle w:val="15"/>
        <w:numPr>
          <w:ilvl w:val="0"/>
          <w:numId w:val="4"/>
        </w:numPr>
        <w:tabs>
          <w:tab w:val="left" w:pos="872"/>
          <w:tab w:val="clear" w:pos="425"/>
        </w:tabs>
        <w:spacing w:before="3" w:after="0" w:line="240" w:lineRule="auto"/>
        <w:ind w:left="944" w:leftChars="0" w:right="0" w:rightChars="0" w:hanging="284" w:firstLineChars="0"/>
        <w:jc w:val="left"/>
        <w:rPr>
          <w:rFonts w:ascii="Symbol" w:hAnsi="Symbol"/>
          <w:sz w:val="24"/>
        </w:rPr>
      </w:pPr>
      <w:r>
        <w:rPr>
          <w:rFonts w:hint="default"/>
          <w:color w:val="333333"/>
          <w:sz w:val="24"/>
          <w:lang w:val="id-ID"/>
        </w:rPr>
        <w:t xml:space="preserve"> </w:t>
      </w:r>
      <w:r>
        <w:rPr>
          <w:color w:val="333333"/>
          <w:sz w:val="24"/>
        </w:rPr>
        <w:t>Bapak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Harun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Rani,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SE.,M.M</w:t>
      </w:r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Selaku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Camat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Kecamatan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Makassar</w:t>
      </w:r>
    </w:p>
    <w:p>
      <w:pPr>
        <w:pStyle w:val="15"/>
        <w:numPr>
          <w:ilvl w:val="0"/>
          <w:numId w:val="4"/>
        </w:numPr>
        <w:tabs>
          <w:tab w:val="left" w:pos="872"/>
          <w:tab w:val="clear" w:pos="425"/>
        </w:tabs>
        <w:spacing w:before="135" w:after="0" w:line="240" w:lineRule="auto"/>
        <w:ind w:left="944" w:leftChars="0" w:right="0" w:rightChars="0" w:hanging="284" w:firstLineChars="0"/>
        <w:jc w:val="left"/>
        <w:rPr>
          <w:rFonts w:ascii="Symbol" w:hAnsi="Symbol"/>
          <w:b/>
          <w:color w:val="333333"/>
          <w:sz w:val="24"/>
        </w:rPr>
      </w:pPr>
      <w:r>
        <w:rPr>
          <w:rFonts w:hint="default"/>
          <w:color w:val="333333"/>
          <w:sz w:val="24"/>
          <w:lang w:val="id-ID"/>
        </w:rPr>
        <w:t xml:space="preserve"> </w:t>
      </w:r>
      <w:r>
        <w:rPr>
          <w:color w:val="333333"/>
          <w:sz w:val="24"/>
        </w:rPr>
        <w:t>Bapak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Kepala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Sekolah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SMKN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7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Makassar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Herwelis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S.Pd.,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M.Pd</w:t>
      </w:r>
    </w:p>
    <w:p>
      <w:pPr>
        <w:pStyle w:val="15"/>
        <w:numPr>
          <w:ilvl w:val="0"/>
          <w:numId w:val="4"/>
        </w:numPr>
        <w:tabs>
          <w:tab w:val="left" w:pos="872"/>
          <w:tab w:val="clear" w:pos="425"/>
        </w:tabs>
        <w:spacing w:before="138" w:after="0" w:line="240" w:lineRule="auto"/>
        <w:ind w:left="944" w:leftChars="0" w:right="0" w:rightChars="0" w:hanging="284" w:firstLineChars="0"/>
        <w:jc w:val="left"/>
        <w:rPr>
          <w:rFonts w:ascii="Symbol" w:hAnsi="Symbol"/>
          <w:b/>
          <w:color w:val="333333"/>
          <w:sz w:val="24"/>
        </w:rPr>
      </w:pPr>
      <w:r>
        <w:rPr>
          <w:rFonts w:hint="default"/>
          <w:color w:val="333333"/>
          <w:sz w:val="24"/>
          <w:lang w:val="id-ID"/>
        </w:rPr>
        <w:t xml:space="preserve"> </w:t>
      </w:r>
      <w:r>
        <w:rPr>
          <w:color w:val="333333"/>
          <w:sz w:val="24"/>
        </w:rPr>
        <w:t>Ibu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Pembimbing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Praktek Kecamatan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Makassar</w:t>
      </w:r>
      <w:r>
        <w:rPr>
          <w:color w:val="333333"/>
          <w:spacing w:val="2"/>
          <w:sz w:val="24"/>
        </w:rPr>
        <w:t xml:space="preserve"> </w:t>
      </w:r>
      <w:r>
        <w:rPr>
          <w:b/>
          <w:color w:val="333333"/>
          <w:sz w:val="24"/>
        </w:rPr>
        <w:t>Risma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R,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S.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Sos</w:t>
      </w:r>
    </w:p>
    <w:p>
      <w:pPr>
        <w:pStyle w:val="15"/>
        <w:numPr>
          <w:ilvl w:val="0"/>
          <w:numId w:val="4"/>
        </w:numPr>
        <w:tabs>
          <w:tab w:val="left" w:pos="872"/>
          <w:tab w:val="clear" w:pos="425"/>
        </w:tabs>
        <w:spacing w:before="136" w:after="0" w:line="240" w:lineRule="auto"/>
        <w:ind w:left="944" w:leftChars="0" w:right="0" w:rightChars="0" w:hanging="284" w:firstLineChars="0"/>
        <w:jc w:val="left"/>
        <w:rPr>
          <w:rFonts w:ascii="Symbol" w:hAnsi="Symbol"/>
          <w:b/>
          <w:color w:val="333333"/>
          <w:sz w:val="24"/>
        </w:rPr>
      </w:pPr>
      <w:r>
        <w:rPr>
          <w:rFonts w:hint="default"/>
          <w:color w:val="333333"/>
          <w:sz w:val="24"/>
          <w:lang w:val="id-ID"/>
        </w:rPr>
        <w:t xml:space="preserve"> </w:t>
      </w:r>
      <w:r>
        <w:rPr>
          <w:color w:val="333333"/>
          <w:sz w:val="24"/>
        </w:rPr>
        <w:t>Bapak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pembimbing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SMKN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7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Makasaar</w:t>
      </w:r>
      <w:r>
        <w:rPr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Ibrahim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mallombasang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S,pd</w:t>
      </w:r>
    </w:p>
    <w:p>
      <w:pPr>
        <w:spacing w:before="136" w:line="360" w:lineRule="auto"/>
        <w:ind w:left="588" w:right="113" w:firstLine="566"/>
        <w:jc w:val="both"/>
        <w:rPr>
          <w:sz w:val="24"/>
        </w:rPr>
      </w:pPr>
      <w:r>
        <w:rPr>
          <w:sz w:val="24"/>
        </w:rPr>
        <w:t>Selain itu, penulis juga ingin menyampaikan terima kasih kepada seluruh</w:t>
      </w:r>
      <w:r>
        <w:rPr>
          <w:spacing w:val="1"/>
          <w:sz w:val="24"/>
        </w:rPr>
        <w:t xml:space="preserve"> </w:t>
      </w:r>
      <w:r>
        <w:rPr>
          <w:sz w:val="24"/>
        </w:rPr>
        <w:t>pihak yang juga turut membantu dalam penyelesaian laporan ini. Penulis juga</w:t>
      </w:r>
      <w:r>
        <w:rPr>
          <w:spacing w:val="1"/>
          <w:sz w:val="24"/>
        </w:rPr>
        <w:t xml:space="preserve"> </w:t>
      </w:r>
      <w:r>
        <w:rPr>
          <w:sz w:val="24"/>
        </w:rPr>
        <w:t>berharap</w:t>
      </w:r>
      <w:r>
        <w:rPr>
          <w:spacing w:val="-3"/>
          <w:sz w:val="24"/>
        </w:rPr>
        <w:t xml:space="preserve"> </w:t>
      </w:r>
      <w:r>
        <w:rPr>
          <w:sz w:val="24"/>
        </w:rPr>
        <w:t>adanya</w:t>
      </w:r>
      <w:r>
        <w:rPr>
          <w:spacing w:val="-1"/>
          <w:sz w:val="24"/>
        </w:rPr>
        <w:t xml:space="preserve"> </w:t>
      </w:r>
      <w:r>
        <w:rPr>
          <w:sz w:val="24"/>
        </w:rPr>
        <w:t>saran dan</w:t>
      </w:r>
      <w:r>
        <w:rPr>
          <w:spacing w:val="-6"/>
          <w:sz w:val="24"/>
        </w:rPr>
        <w:t xml:space="preserve"> </w:t>
      </w:r>
      <w:r>
        <w:rPr>
          <w:sz w:val="24"/>
        </w:rPr>
        <w:t>kritik</w:t>
      </w:r>
      <w:r>
        <w:rPr>
          <w:spacing w:val="-2"/>
          <w:sz w:val="24"/>
        </w:rPr>
        <w:t xml:space="preserve"> </w:t>
      </w:r>
      <w:r>
        <w:rPr>
          <w:sz w:val="24"/>
        </w:rPr>
        <w:t>demi</w:t>
      </w:r>
      <w:r>
        <w:rPr>
          <w:spacing w:val="-2"/>
          <w:sz w:val="24"/>
        </w:rPr>
        <w:t xml:space="preserve"> </w:t>
      </w:r>
      <w:r>
        <w:rPr>
          <w:sz w:val="24"/>
        </w:rPr>
        <w:t>penyempurnaan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sudah dibuat.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spacing w:before="10"/>
        <w:rPr>
          <w:sz w:val="25"/>
        </w:rPr>
      </w:pPr>
    </w:p>
    <w:p>
      <w:pPr>
        <w:spacing w:before="0"/>
        <w:ind w:left="5520" w:right="0" w:firstLine="0"/>
        <w:jc w:val="left"/>
        <w:rPr>
          <w:b/>
          <w:sz w:val="24"/>
        </w:rPr>
      </w:pPr>
      <w:r>
        <w:rPr>
          <w:b/>
          <w:sz w:val="24"/>
        </w:rPr>
        <w:t>MAKASSAR,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JULI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>
      <w:pPr>
        <w:spacing w:after="0"/>
        <w:jc w:val="left"/>
        <w:rPr>
          <w:sz w:val="24"/>
        </w:rPr>
        <w:sectPr>
          <w:footerReference r:id="rId7" w:type="default"/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8"/>
        <w:spacing w:before="7"/>
        <w:rPr>
          <w:b/>
          <w:sz w:val="24"/>
        </w:rPr>
      </w:pPr>
    </w:p>
    <w:p>
      <w:pPr>
        <w:pStyle w:val="4"/>
        <w:spacing w:line="360" w:lineRule="auto"/>
        <w:ind w:left="3475" w:right="3004" w:firstLine="2"/>
      </w:pPr>
      <w:bookmarkStart w:id="6" w:name="BAB 1 PENDAHULUAN"/>
      <w:bookmarkEnd w:id="6"/>
      <w:bookmarkStart w:id="7" w:name="_bookmark2"/>
      <w:bookmarkEnd w:id="7"/>
      <w:r>
        <w:t>BAB 1</w:t>
      </w:r>
      <w:r>
        <w:rPr>
          <w:spacing w:val="1"/>
        </w:rPr>
        <w:t xml:space="preserve"> </w:t>
      </w:r>
      <w:r>
        <w:rPr>
          <w:spacing w:val="-1"/>
        </w:rPr>
        <w:t>PENDAHULUAN</w:t>
      </w:r>
    </w:p>
    <w:p>
      <w:pPr>
        <w:pStyle w:val="8"/>
        <w:spacing w:before="5"/>
        <w:rPr>
          <w:b/>
          <w:sz w:val="42"/>
        </w:rPr>
      </w:pPr>
    </w:p>
    <w:p>
      <w:pPr>
        <w:pStyle w:val="5"/>
        <w:numPr>
          <w:ilvl w:val="0"/>
          <w:numId w:val="5"/>
        </w:numPr>
        <w:tabs>
          <w:tab w:val="left" w:pos="1155"/>
        </w:tabs>
        <w:spacing w:before="0" w:after="0" w:line="240" w:lineRule="auto"/>
        <w:ind w:left="1154" w:right="0" w:hanging="567"/>
        <w:jc w:val="both"/>
      </w:pPr>
      <w:bookmarkStart w:id="8" w:name="A.Latar Belakang"/>
      <w:bookmarkEnd w:id="8"/>
      <w:r>
        <w:t>Latar</w:t>
      </w:r>
      <w:r>
        <w:rPr>
          <w:spacing w:val="-8"/>
        </w:rPr>
        <w:t xml:space="preserve"> </w:t>
      </w:r>
      <w:r>
        <w:t>Belakang</w:t>
      </w:r>
    </w:p>
    <w:p>
      <w:pPr>
        <w:pStyle w:val="8"/>
        <w:spacing w:before="150" w:line="360" w:lineRule="auto"/>
        <w:ind w:left="588" w:right="116" w:firstLine="566"/>
        <w:jc w:val="both"/>
      </w:pPr>
      <w:r>
        <w:t>Praktik Kerja Lapangan (PKL) adalah bentuk kegiatan pembelajaran</w:t>
      </w:r>
      <w:r>
        <w:rPr>
          <w:spacing w:val="1"/>
        </w:rPr>
        <w:t xml:space="preserve"> </w:t>
      </w:r>
      <w:r>
        <w:t>akademik</w:t>
      </w:r>
      <w:r>
        <w:rPr>
          <w:spacing w:val="-16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siswa</w:t>
      </w:r>
      <w:r>
        <w:rPr>
          <w:spacing w:val="-13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meningkatkan</w:t>
      </w:r>
      <w:r>
        <w:rPr>
          <w:spacing w:val="-8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mengembangkan</w:t>
      </w:r>
      <w:r>
        <w:rPr>
          <w:spacing w:val="-13"/>
        </w:rPr>
        <w:t xml:space="preserve"> </w:t>
      </w:r>
      <w:r>
        <w:t>kemampuan</w:t>
      </w:r>
      <w:r>
        <w:rPr>
          <w:spacing w:val="-62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berkualitas.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Prakti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meningatkan</w:t>
      </w:r>
      <w:r>
        <w:rPr>
          <w:spacing w:val="1"/>
        </w:rPr>
        <w:t xml:space="preserve"> </w:t>
      </w:r>
      <w:r>
        <w:t>keterampilan,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pengalaman</w:t>
      </w:r>
      <w:r>
        <w:rPr>
          <w:spacing w:val="-1"/>
        </w:rPr>
        <w:t xml:space="preserve"> </w:t>
      </w:r>
      <w:r>
        <w:t>siswa</w:t>
      </w:r>
      <w:r>
        <w:rPr>
          <w:spacing w:val="-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memasuki</w:t>
      </w:r>
      <w:r>
        <w:rPr>
          <w:spacing w:val="-4"/>
        </w:rPr>
        <w:t xml:space="preserve"> </w:t>
      </w:r>
      <w:r>
        <w:t>dunia</w:t>
      </w:r>
      <w:r>
        <w:rPr>
          <w:spacing w:val="-3"/>
        </w:rPr>
        <w:t xml:space="preserve"> </w:t>
      </w:r>
      <w:r>
        <w:t>kerja</w:t>
      </w:r>
      <w:r>
        <w:rPr>
          <w:spacing w:val="-6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sebenarnya.</w:t>
      </w:r>
      <w:r>
        <w:rPr>
          <w:spacing w:val="-1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dari</w:t>
      </w:r>
      <w:r>
        <w:rPr>
          <w:spacing w:val="-63"/>
        </w:rPr>
        <w:t xml:space="preserve"> </w:t>
      </w:r>
      <w:r>
        <w:rPr>
          <w:w w:val="95"/>
        </w:rPr>
        <w:t>itu siswa dapat mempersiapkan dirinya dengan baik sebelum masuk ke dalam</w:t>
      </w:r>
      <w:r>
        <w:rPr>
          <w:spacing w:val="1"/>
          <w:w w:val="95"/>
        </w:rPr>
        <w:t xml:space="preserve"> </w:t>
      </w:r>
      <w:r>
        <w:t>dunia</w:t>
      </w:r>
      <w:r>
        <w:rPr>
          <w:spacing w:val="-1"/>
        </w:rPr>
        <w:t xml:space="preserve"> </w:t>
      </w:r>
      <w:r>
        <w:t>industri</w:t>
      </w:r>
      <w:r>
        <w:rPr>
          <w:spacing w:val="2"/>
        </w:rPr>
        <w:t xml:space="preserve"> </w:t>
      </w:r>
      <w:r>
        <w:t>atau</w:t>
      </w:r>
      <w:r>
        <w:rPr>
          <w:spacing w:val="2"/>
        </w:rPr>
        <w:t xml:space="preserve"> </w:t>
      </w:r>
      <w:r>
        <w:t>dunia</w:t>
      </w:r>
      <w:r>
        <w:rPr>
          <w:spacing w:val="2"/>
        </w:rPr>
        <w:t xml:space="preserve"> </w:t>
      </w:r>
      <w:r>
        <w:t>usaha.</w:t>
      </w:r>
    </w:p>
    <w:p>
      <w:pPr>
        <w:pStyle w:val="8"/>
        <w:spacing w:line="360" w:lineRule="auto"/>
        <w:ind w:left="588" w:right="113" w:firstLine="566"/>
        <w:jc w:val="both"/>
      </w:pPr>
      <w:r>
        <w:t>Kegiatan</w:t>
      </w:r>
      <w:r>
        <w:rPr>
          <w:spacing w:val="1"/>
        </w:rPr>
        <w:t xml:space="preserve"> </w:t>
      </w:r>
      <w:r>
        <w:t>prakerin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kemampuan</w:t>
      </w:r>
      <w:r>
        <w:rPr>
          <w:spacing w:val="-7"/>
        </w:rPr>
        <w:t xml:space="preserve"> </w:t>
      </w:r>
      <w:r>
        <w:t>siswa</w:t>
      </w:r>
      <w:r>
        <w:rPr>
          <w:spacing w:val="-8"/>
        </w:rPr>
        <w:t xml:space="preserve"> </w:t>
      </w:r>
      <w:r>
        <w:t>terutama</w:t>
      </w:r>
      <w:r>
        <w:rPr>
          <w:spacing w:val="-8"/>
        </w:rPr>
        <w:t xml:space="preserve"> </w:t>
      </w:r>
      <w:r>
        <w:t>siswa</w:t>
      </w:r>
      <w:r>
        <w:rPr>
          <w:spacing w:val="-7"/>
        </w:rPr>
        <w:t xml:space="preserve"> </w:t>
      </w:r>
      <w:r>
        <w:t>(SMK)</w:t>
      </w:r>
      <w:r>
        <w:rPr>
          <w:spacing w:val="-6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Pendidikan</w:t>
      </w:r>
      <w:r>
        <w:rPr>
          <w:spacing w:val="-4"/>
        </w:rPr>
        <w:t xml:space="preserve"> </w:t>
      </w:r>
      <w:r>
        <w:t>Bahasa</w:t>
      </w:r>
      <w:r>
        <w:rPr>
          <w:spacing w:val="-8"/>
        </w:rPr>
        <w:t xml:space="preserve"> </w:t>
      </w:r>
      <w:r>
        <w:t>Indonesia</w:t>
      </w:r>
      <w:r>
        <w:rPr>
          <w:spacing w:val="-63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dibahas</w:t>
      </w:r>
      <w:r>
        <w:rPr>
          <w:spacing w:val="1"/>
        </w:rPr>
        <w:t xml:space="preserve"> </w:t>
      </w:r>
      <w:r>
        <w:t>sebelumnya.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memperoleh</w:t>
      </w:r>
      <w:r>
        <w:rPr>
          <w:spacing w:val="-8"/>
        </w:rPr>
        <w:t xml:space="preserve"> </w:t>
      </w:r>
      <w:r>
        <w:t>pengalaman</w:t>
      </w:r>
      <w:r>
        <w:rPr>
          <w:spacing w:val="-8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dunia</w:t>
      </w:r>
      <w:r>
        <w:rPr>
          <w:spacing w:val="-8"/>
        </w:rPr>
        <w:t xml:space="preserve"> </w:t>
      </w:r>
      <w:r>
        <w:t>industri</w:t>
      </w:r>
      <w:r>
        <w:rPr>
          <w:spacing w:val="-4"/>
        </w:rPr>
        <w:t xml:space="preserve"> </w:t>
      </w:r>
      <w:r>
        <w:t>melalui</w:t>
      </w:r>
      <w:r>
        <w:rPr>
          <w:spacing w:val="-8"/>
        </w:rPr>
        <w:t xml:space="preserve"> </w:t>
      </w:r>
      <w:r>
        <w:t>kegiatan</w:t>
      </w:r>
      <w:r>
        <w:rPr>
          <w:spacing w:val="-6"/>
        </w:rPr>
        <w:t xml:space="preserve"> </w:t>
      </w:r>
      <w:r>
        <w:t>ini.</w:t>
      </w:r>
      <w:r>
        <w:rPr>
          <w:spacing w:val="-8"/>
        </w:rPr>
        <w:t xml:space="preserve"> </w:t>
      </w:r>
      <w:r>
        <w:t>Selain</w:t>
      </w:r>
      <w:r>
        <w:rPr>
          <w:spacing w:val="-7"/>
        </w:rPr>
        <w:t xml:space="preserve"> </w:t>
      </w:r>
      <w:r>
        <w:t>iu</w:t>
      </w:r>
      <w:r>
        <w:rPr>
          <w:spacing w:val="-63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penghubung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pendidikan dengan dunia industri sehingga kewajiban Akademiknya dapat</w:t>
      </w:r>
      <w:r>
        <w:rPr>
          <w:spacing w:val="1"/>
        </w:rPr>
        <w:t xml:space="preserve"> </w:t>
      </w:r>
      <w:r>
        <w:t>terpenuhi serta dapat mempersiapkan siswa dalam menghadapi persaingan</w:t>
      </w:r>
      <w:r>
        <w:rPr>
          <w:spacing w:val="1"/>
        </w:rPr>
        <w:t xml:space="preserve"> </w:t>
      </w:r>
      <w:r>
        <w:t>dunia</w:t>
      </w:r>
      <w:r>
        <w:rPr>
          <w:spacing w:val="-2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pengetahuan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peroleh</w:t>
      </w:r>
      <w:r>
        <w:rPr>
          <w:spacing w:val="-2"/>
        </w:rPr>
        <w:t xml:space="preserve"> </w:t>
      </w:r>
      <w:r>
        <w:t>sebelumnya.</w:t>
      </w:r>
    </w:p>
    <w:p>
      <w:pPr>
        <w:pStyle w:val="8"/>
        <w:spacing w:before="9"/>
        <w:rPr>
          <w:sz w:val="38"/>
        </w:rPr>
      </w:pPr>
    </w:p>
    <w:p>
      <w:pPr>
        <w:pStyle w:val="5"/>
        <w:numPr>
          <w:ilvl w:val="0"/>
          <w:numId w:val="5"/>
        </w:numPr>
        <w:tabs>
          <w:tab w:val="left" w:pos="1155"/>
        </w:tabs>
        <w:spacing w:before="0" w:after="0" w:line="240" w:lineRule="auto"/>
        <w:ind w:left="1154" w:right="0" w:hanging="567"/>
        <w:jc w:val="both"/>
      </w:pPr>
      <w:bookmarkStart w:id="9" w:name="B.TUJUAN"/>
      <w:bookmarkEnd w:id="9"/>
      <w:r>
        <w:t>TUJUAN</w:t>
      </w:r>
    </w:p>
    <w:p>
      <w:pPr>
        <w:pStyle w:val="8"/>
        <w:spacing w:before="150"/>
        <w:ind w:left="588"/>
      </w:pPr>
      <w:r>
        <w:t>Tujuan</w:t>
      </w:r>
      <w:r>
        <w:rPr>
          <w:spacing w:val="-6"/>
        </w:rPr>
        <w:t xml:space="preserve"> </w:t>
      </w:r>
      <w:r>
        <w:t>praktik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siswa</w:t>
      </w:r>
      <w:r>
        <w:rPr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Dunia</w:t>
      </w:r>
      <w:r>
        <w:rPr>
          <w:spacing w:val="-3"/>
        </w:rPr>
        <w:t xml:space="preserve"> </w:t>
      </w:r>
      <w:r>
        <w:t>Kerja adalah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:</w:t>
      </w:r>
    </w:p>
    <w:p>
      <w:pPr>
        <w:pStyle w:val="5"/>
        <w:numPr>
          <w:ilvl w:val="1"/>
          <w:numId w:val="5"/>
        </w:numPr>
        <w:tabs>
          <w:tab w:val="left" w:pos="1154"/>
          <w:tab w:val="left" w:pos="1155"/>
        </w:tabs>
        <w:spacing w:before="150" w:after="0" w:line="240" w:lineRule="auto"/>
        <w:ind w:left="1154" w:right="0" w:hanging="567"/>
        <w:jc w:val="left"/>
      </w:pPr>
      <w:bookmarkStart w:id="10" w:name="1.Tujuan umum."/>
      <w:bookmarkEnd w:id="10"/>
      <w:r>
        <w:rPr>
          <w:spacing w:val="-1"/>
        </w:rPr>
        <w:t>Tujuan</w:t>
      </w:r>
      <w:r>
        <w:rPr>
          <w:spacing w:val="-15"/>
        </w:rPr>
        <w:t xml:space="preserve"> </w:t>
      </w:r>
      <w:r>
        <w:t>umum.</w:t>
      </w:r>
    </w:p>
    <w:p>
      <w:pPr>
        <w:pStyle w:val="15"/>
        <w:numPr>
          <w:ilvl w:val="0"/>
          <w:numId w:val="6"/>
        </w:numPr>
        <w:tabs>
          <w:tab w:val="left" w:pos="1581"/>
          <w:tab w:val="left" w:pos="1582"/>
          <w:tab w:val="left" w:pos="2380"/>
          <w:tab w:val="left" w:pos="3338"/>
          <w:tab w:val="left" w:pos="4139"/>
          <w:tab w:val="left" w:pos="4922"/>
          <w:tab w:val="left" w:pos="6139"/>
          <w:tab w:val="left" w:pos="7142"/>
          <w:tab w:val="clear" w:pos="425"/>
        </w:tabs>
        <w:spacing w:before="149" w:after="0" w:line="352" w:lineRule="auto"/>
        <w:ind w:left="1308" w:leftChars="0" w:right="118" w:rightChars="0" w:hanging="428" w:firstLineChars="0"/>
        <w:jc w:val="left"/>
        <w:rPr>
          <w:sz w:val="26"/>
        </w:rPr>
      </w:pPr>
      <w:r>
        <w:rPr>
          <w:sz w:val="26"/>
        </w:rPr>
        <w:t>Mengasilkan</w:t>
      </w:r>
      <w:r>
        <w:rPr>
          <w:spacing w:val="8"/>
          <w:sz w:val="26"/>
        </w:rPr>
        <w:t xml:space="preserve"> </w:t>
      </w:r>
      <w:r>
        <w:rPr>
          <w:sz w:val="26"/>
        </w:rPr>
        <w:t>tenaga</w:t>
      </w:r>
      <w:r>
        <w:rPr>
          <w:spacing w:val="11"/>
          <w:sz w:val="26"/>
        </w:rPr>
        <w:t xml:space="preserve"> </w:t>
      </w:r>
      <w:r>
        <w:rPr>
          <w:sz w:val="26"/>
        </w:rPr>
        <w:t>kerja</w:t>
      </w:r>
      <w:r>
        <w:rPr>
          <w:spacing w:val="8"/>
          <w:sz w:val="26"/>
        </w:rPr>
        <w:t xml:space="preserve"> </w:t>
      </w:r>
      <w:r>
        <w:rPr>
          <w:sz w:val="26"/>
        </w:rPr>
        <w:t>yang</w:t>
      </w:r>
      <w:r>
        <w:rPr>
          <w:spacing w:val="8"/>
          <w:sz w:val="26"/>
        </w:rPr>
        <w:t xml:space="preserve"> </w:t>
      </w:r>
      <w:r>
        <w:rPr>
          <w:sz w:val="26"/>
        </w:rPr>
        <w:t>memiliki</w:t>
      </w:r>
      <w:r>
        <w:rPr>
          <w:spacing w:val="11"/>
          <w:sz w:val="26"/>
        </w:rPr>
        <w:t xml:space="preserve"> </w:t>
      </w:r>
      <w:r>
        <w:rPr>
          <w:sz w:val="26"/>
        </w:rPr>
        <w:t>keahlian</w:t>
      </w:r>
      <w:r>
        <w:rPr>
          <w:spacing w:val="11"/>
          <w:sz w:val="26"/>
        </w:rPr>
        <w:t xml:space="preserve"> </w:t>
      </w:r>
      <w:r>
        <w:rPr>
          <w:sz w:val="26"/>
        </w:rPr>
        <w:t>profesional,</w:t>
      </w:r>
      <w:r>
        <w:rPr>
          <w:spacing w:val="-62"/>
          <w:sz w:val="26"/>
        </w:rPr>
        <w:t xml:space="preserve"> </w:t>
      </w:r>
      <w:r>
        <w:rPr>
          <w:sz w:val="26"/>
        </w:rPr>
        <w:t>yaitu</w:t>
      </w:r>
      <w:r>
        <w:rPr>
          <w:sz w:val="26"/>
        </w:rPr>
        <w:tab/>
      </w:r>
      <w:r>
        <w:rPr>
          <w:sz w:val="26"/>
        </w:rPr>
        <w:t>tenaga</w:t>
      </w:r>
      <w:r>
        <w:rPr>
          <w:sz w:val="26"/>
        </w:rPr>
        <w:tab/>
      </w:r>
      <w:r>
        <w:rPr>
          <w:sz w:val="26"/>
        </w:rPr>
        <w:t>kerja</w:t>
      </w:r>
      <w:r>
        <w:rPr>
          <w:sz w:val="26"/>
        </w:rPr>
        <w:tab/>
      </w:r>
      <w:r>
        <w:rPr>
          <w:sz w:val="26"/>
        </w:rPr>
        <w:t>yang</w:t>
      </w:r>
      <w:r>
        <w:rPr>
          <w:sz w:val="26"/>
        </w:rPr>
        <w:tab/>
      </w:r>
      <w:r>
        <w:rPr>
          <w:sz w:val="26"/>
        </w:rPr>
        <w:t>memiliki</w:t>
      </w:r>
      <w:r>
        <w:rPr>
          <w:sz w:val="26"/>
        </w:rPr>
        <w:tab/>
      </w:r>
      <w:r>
        <w:rPr>
          <w:sz w:val="26"/>
        </w:rPr>
        <w:t>tingkat</w:t>
      </w:r>
      <w:r>
        <w:rPr>
          <w:sz w:val="26"/>
        </w:rPr>
        <w:tab/>
      </w:r>
      <w:r>
        <w:rPr>
          <w:sz w:val="26"/>
        </w:rPr>
        <w:t>pengetahuan</w:t>
      </w:r>
      <w:r>
        <w:rPr>
          <w:spacing w:val="1"/>
          <w:sz w:val="26"/>
        </w:rPr>
        <w:t xml:space="preserve"> </w:t>
      </w:r>
      <w:r>
        <w:rPr>
          <w:sz w:val="26"/>
        </w:rPr>
        <w:t>keterampilan,</w:t>
      </w:r>
      <w:r>
        <w:rPr>
          <w:spacing w:val="57"/>
          <w:sz w:val="26"/>
        </w:rPr>
        <w:t xml:space="preserve"> </w:t>
      </w:r>
      <w:r>
        <w:rPr>
          <w:sz w:val="26"/>
        </w:rPr>
        <w:t>dan</w:t>
      </w:r>
      <w:r>
        <w:rPr>
          <w:spacing w:val="57"/>
          <w:sz w:val="26"/>
        </w:rPr>
        <w:t xml:space="preserve"> </w:t>
      </w:r>
      <w:r>
        <w:rPr>
          <w:sz w:val="26"/>
        </w:rPr>
        <w:t>atas</w:t>
      </w:r>
      <w:r>
        <w:rPr>
          <w:spacing w:val="57"/>
          <w:sz w:val="26"/>
        </w:rPr>
        <w:t xml:space="preserve"> </w:t>
      </w:r>
      <w:r>
        <w:rPr>
          <w:sz w:val="26"/>
        </w:rPr>
        <w:t>kerja</w:t>
      </w:r>
      <w:r>
        <w:rPr>
          <w:spacing w:val="57"/>
          <w:sz w:val="26"/>
        </w:rPr>
        <w:t xml:space="preserve"> </w:t>
      </w:r>
      <w:r>
        <w:rPr>
          <w:sz w:val="26"/>
        </w:rPr>
        <w:t>yang</w:t>
      </w:r>
      <w:r>
        <w:rPr>
          <w:spacing w:val="59"/>
          <w:sz w:val="26"/>
        </w:rPr>
        <w:t xml:space="preserve"> </w:t>
      </w:r>
      <w:r>
        <w:rPr>
          <w:sz w:val="26"/>
        </w:rPr>
        <w:t>sesuai</w:t>
      </w:r>
      <w:r>
        <w:rPr>
          <w:spacing w:val="57"/>
          <w:sz w:val="26"/>
        </w:rPr>
        <w:t xml:space="preserve"> </w:t>
      </w:r>
      <w:r>
        <w:rPr>
          <w:sz w:val="26"/>
        </w:rPr>
        <w:t>dengan</w:t>
      </w:r>
      <w:r>
        <w:rPr>
          <w:spacing w:val="57"/>
          <w:sz w:val="26"/>
        </w:rPr>
        <w:t xml:space="preserve"> </w:t>
      </w:r>
      <w:r>
        <w:rPr>
          <w:sz w:val="26"/>
        </w:rPr>
        <w:t>ketentuan</w:t>
      </w:r>
      <w:r>
        <w:rPr>
          <w:spacing w:val="-62"/>
          <w:sz w:val="26"/>
        </w:rPr>
        <w:t xml:space="preserve"> </w:t>
      </w:r>
      <w:r>
        <w:rPr>
          <w:sz w:val="26"/>
        </w:rPr>
        <w:t>kebutuhan</w:t>
      </w:r>
      <w:r>
        <w:rPr>
          <w:spacing w:val="-4"/>
          <w:sz w:val="26"/>
        </w:rPr>
        <w:t xml:space="preserve"> </w:t>
      </w:r>
      <w:r>
        <w:rPr>
          <w:sz w:val="26"/>
        </w:rPr>
        <w:t>di</w:t>
      </w:r>
      <w:r>
        <w:rPr>
          <w:spacing w:val="-3"/>
          <w:sz w:val="26"/>
        </w:rPr>
        <w:t xml:space="preserve"> </w:t>
      </w:r>
      <w:r>
        <w:rPr>
          <w:sz w:val="26"/>
        </w:rPr>
        <w:t>dunia</w:t>
      </w:r>
      <w:r>
        <w:rPr>
          <w:spacing w:val="-3"/>
          <w:sz w:val="26"/>
        </w:rPr>
        <w:t xml:space="preserve"> </w:t>
      </w:r>
      <w:r>
        <w:rPr>
          <w:sz w:val="26"/>
        </w:rPr>
        <w:t>kerja.</w:t>
      </w:r>
    </w:p>
    <w:p>
      <w:pPr>
        <w:spacing w:after="0" w:line="352" w:lineRule="auto"/>
        <w:jc w:val="left"/>
        <w:rPr>
          <w:sz w:val="26"/>
        </w:rPr>
      </w:pPr>
    </w:p>
    <w:p>
      <w:pPr>
        <w:spacing w:after="0" w:line="352" w:lineRule="auto"/>
        <w:jc w:val="left"/>
        <w:rPr>
          <w:sz w:val="26"/>
        </w:rPr>
      </w:pPr>
    </w:p>
    <w:p>
      <w:pPr>
        <w:pStyle w:val="15"/>
        <w:numPr>
          <w:ilvl w:val="0"/>
          <w:numId w:val="0"/>
        </w:numPr>
        <w:tabs>
          <w:tab w:val="left" w:pos="1584"/>
        </w:tabs>
        <w:spacing w:before="101" w:after="0" w:line="343" w:lineRule="auto"/>
        <w:ind w:left="1280" w:leftChars="500" w:right="119" w:rightChars="0" w:hanging="280" w:hangingChars="100"/>
        <w:jc w:val="both"/>
        <w:rPr>
          <w:sz w:val="28"/>
        </w:rPr>
      </w:pPr>
      <w:r>
        <w:rPr>
          <w:rFonts w:hint="default"/>
          <w:sz w:val="28"/>
          <w:lang w:val="id-ID"/>
        </w:rPr>
        <w:t xml:space="preserve">b. </w:t>
      </w:r>
      <w:r>
        <w:rPr>
          <w:sz w:val="28"/>
        </w:rPr>
        <w:t>Memberikan</w:t>
      </w:r>
      <w:r>
        <w:rPr>
          <w:spacing w:val="1"/>
          <w:sz w:val="28"/>
        </w:rPr>
        <w:t xml:space="preserve"> </w:t>
      </w:r>
      <w:r>
        <w:rPr>
          <w:sz w:val="28"/>
        </w:rPr>
        <w:t>pengakuan</w:t>
      </w:r>
      <w:r>
        <w:rPr>
          <w:spacing w:val="1"/>
          <w:sz w:val="28"/>
        </w:rPr>
        <w:t xml:space="preserve"> </w:t>
      </w:r>
      <w:r>
        <w:rPr>
          <w:sz w:val="28"/>
        </w:rPr>
        <w:t>dan</w:t>
      </w:r>
      <w:r>
        <w:rPr>
          <w:spacing w:val="1"/>
          <w:sz w:val="28"/>
        </w:rPr>
        <w:t xml:space="preserve"> </w:t>
      </w:r>
      <w:r>
        <w:rPr>
          <w:sz w:val="28"/>
        </w:rPr>
        <w:t>penghargaan</w:t>
      </w:r>
      <w:r>
        <w:rPr>
          <w:spacing w:val="1"/>
          <w:sz w:val="28"/>
        </w:rPr>
        <w:t xml:space="preserve"> </w:t>
      </w:r>
      <w:r>
        <w:rPr>
          <w:sz w:val="28"/>
        </w:rPr>
        <w:t>terhadap</w:t>
      </w:r>
      <w:r>
        <w:rPr>
          <w:spacing w:val="1"/>
          <w:sz w:val="28"/>
        </w:rPr>
        <w:t xml:space="preserve"> </w:t>
      </w:r>
      <w:r>
        <w:rPr>
          <w:sz w:val="28"/>
        </w:rPr>
        <w:t>pengalaman</w:t>
      </w:r>
      <w:r>
        <w:rPr>
          <w:spacing w:val="-6"/>
          <w:sz w:val="28"/>
        </w:rPr>
        <w:t xml:space="preserve"> </w:t>
      </w:r>
      <w:r>
        <w:rPr>
          <w:sz w:val="28"/>
        </w:rPr>
        <w:t>kerja</w:t>
      </w:r>
      <w:r>
        <w:rPr>
          <w:spacing w:val="-1"/>
          <w:sz w:val="28"/>
        </w:rPr>
        <w:t xml:space="preserve"> </w:t>
      </w:r>
      <w:r>
        <w:rPr>
          <w:sz w:val="28"/>
        </w:rPr>
        <w:t>sebagai</w:t>
      </w:r>
      <w:r>
        <w:rPr>
          <w:spacing w:val="-1"/>
          <w:sz w:val="28"/>
        </w:rPr>
        <w:t xml:space="preserve"> </w:t>
      </w:r>
      <w:r>
        <w:rPr>
          <w:sz w:val="28"/>
        </w:rPr>
        <w:t>dari</w:t>
      </w:r>
      <w:r>
        <w:rPr>
          <w:spacing w:val="-5"/>
          <w:sz w:val="28"/>
        </w:rPr>
        <w:t xml:space="preserve"> </w:t>
      </w:r>
      <w:r>
        <w:rPr>
          <w:sz w:val="28"/>
        </w:rPr>
        <w:t>proses</w:t>
      </w:r>
      <w:r>
        <w:rPr>
          <w:spacing w:val="-2"/>
          <w:sz w:val="28"/>
        </w:rPr>
        <w:t xml:space="preserve"> </w:t>
      </w:r>
      <w:r>
        <w:rPr>
          <w:sz w:val="28"/>
        </w:rPr>
        <w:t>pendidikan</w:t>
      </w:r>
    </w:p>
    <w:p>
      <w:pPr>
        <w:pStyle w:val="15"/>
        <w:numPr>
          <w:ilvl w:val="0"/>
          <w:numId w:val="0"/>
        </w:numPr>
        <w:tabs>
          <w:tab w:val="left" w:pos="1584"/>
        </w:tabs>
        <w:spacing w:before="26" w:after="0" w:line="340" w:lineRule="auto"/>
        <w:ind w:left="1420" w:leftChars="500" w:right="119" w:rightChars="0" w:hanging="420" w:hangingChars="150"/>
        <w:jc w:val="both"/>
        <w:rPr>
          <w:sz w:val="28"/>
        </w:rPr>
      </w:pPr>
      <w:r>
        <w:rPr>
          <w:rFonts w:hint="default"/>
          <w:sz w:val="28"/>
          <w:lang w:val="id-ID"/>
        </w:rPr>
        <w:t xml:space="preserve">c. Membekali </w:t>
      </w:r>
      <w:r>
        <w:rPr>
          <w:sz w:val="28"/>
        </w:rPr>
        <w:t>siswa</w:t>
      </w:r>
      <w:r>
        <w:rPr>
          <w:spacing w:val="1"/>
          <w:sz w:val="28"/>
        </w:rPr>
        <w:t xml:space="preserve"> </w:t>
      </w:r>
      <w:r>
        <w:rPr>
          <w:sz w:val="28"/>
        </w:rPr>
        <w:t>dengan</w:t>
      </w:r>
      <w:r>
        <w:rPr>
          <w:spacing w:val="1"/>
          <w:sz w:val="28"/>
        </w:rPr>
        <w:t xml:space="preserve"> </w:t>
      </w:r>
      <w:r>
        <w:rPr>
          <w:sz w:val="28"/>
        </w:rPr>
        <w:t>pengalaman</w:t>
      </w:r>
      <w:r>
        <w:rPr>
          <w:spacing w:val="1"/>
          <w:sz w:val="28"/>
        </w:rPr>
        <w:t xml:space="preserve"> </w:t>
      </w:r>
      <w:r>
        <w:rPr>
          <w:sz w:val="28"/>
        </w:rPr>
        <w:t>kerja</w:t>
      </w:r>
      <w:r>
        <w:rPr>
          <w:spacing w:val="1"/>
          <w:sz w:val="28"/>
        </w:rPr>
        <w:t xml:space="preserve"> </w:t>
      </w:r>
      <w:r>
        <w:rPr>
          <w:sz w:val="28"/>
        </w:rPr>
        <w:t>yang</w:t>
      </w:r>
      <w:r>
        <w:rPr>
          <w:spacing w:val="-67"/>
          <w:sz w:val="28"/>
        </w:rPr>
        <w:t xml:space="preserve"> </w:t>
      </w:r>
      <w:r>
        <w:rPr>
          <w:sz w:val="28"/>
        </w:rPr>
        <w:t>sesungguhnya</w:t>
      </w:r>
      <w:r>
        <w:rPr>
          <w:spacing w:val="-2"/>
          <w:sz w:val="28"/>
        </w:rPr>
        <w:t xml:space="preserve"> </w:t>
      </w:r>
      <w:r>
        <w:rPr>
          <w:sz w:val="28"/>
        </w:rPr>
        <w:t>dalam</w:t>
      </w:r>
      <w:r>
        <w:rPr>
          <w:spacing w:val="-6"/>
          <w:sz w:val="28"/>
        </w:rPr>
        <w:t xml:space="preserve"> </w:t>
      </w:r>
      <w:r>
        <w:rPr>
          <w:sz w:val="28"/>
        </w:rPr>
        <w:t>dunia</w:t>
      </w:r>
      <w:r>
        <w:rPr>
          <w:spacing w:val="-1"/>
          <w:sz w:val="28"/>
        </w:rPr>
        <w:t xml:space="preserve"> </w:t>
      </w:r>
      <w:r>
        <w:rPr>
          <w:sz w:val="28"/>
        </w:rPr>
        <w:t>kerja</w:t>
      </w:r>
      <w:r>
        <w:rPr>
          <w:spacing w:val="-4"/>
          <w:sz w:val="28"/>
        </w:rPr>
        <w:t xml:space="preserve"> </w:t>
      </w:r>
      <w:r>
        <w:rPr>
          <w:sz w:val="28"/>
        </w:rPr>
        <w:t>dan</w:t>
      </w:r>
      <w:r>
        <w:rPr>
          <w:spacing w:val="-2"/>
          <w:sz w:val="28"/>
        </w:rPr>
        <w:t xml:space="preserve"> </w:t>
      </w:r>
      <w:r>
        <w:rPr>
          <w:sz w:val="28"/>
        </w:rPr>
        <w:t>masyarakat</w:t>
      </w:r>
    </w:p>
    <w:p>
      <w:pPr>
        <w:pStyle w:val="15"/>
        <w:numPr>
          <w:ilvl w:val="0"/>
          <w:numId w:val="0"/>
        </w:numPr>
        <w:tabs>
          <w:tab w:val="left" w:pos="1584"/>
        </w:tabs>
        <w:spacing w:before="30" w:after="0" w:line="350" w:lineRule="auto"/>
        <w:ind w:left="1420" w:leftChars="500" w:right="113" w:rightChars="0" w:hanging="420" w:hangingChars="150"/>
        <w:jc w:val="both"/>
        <w:rPr>
          <w:sz w:val="28"/>
        </w:rPr>
      </w:pPr>
      <w:r>
        <w:rPr>
          <w:rFonts w:hint="default"/>
          <w:sz w:val="28"/>
          <w:lang w:val="id-ID"/>
        </w:rPr>
        <w:t xml:space="preserve">d.  </w:t>
      </w:r>
      <w:r>
        <w:rPr>
          <w:sz w:val="28"/>
        </w:rPr>
        <w:t>Memantapkan kedisiplinan dan tanggung jawab siswa dalam</w:t>
      </w:r>
      <w:r>
        <w:rPr>
          <w:rFonts w:hint="default"/>
          <w:sz w:val="28"/>
          <w:lang w:val="id-ID"/>
        </w:rPr>
        <w:t xml:space="preserve"> </w:t>
      </w:r>
      <w:r>
        <w:rPr>
          <w:sz w:val="28"/>
        </w:rPr>
        <w:t>melaksanakan tugas serta mendorong siswa untuk berjiwqa</w:t>
      </w:r>
      <w:r>
        <w:rPr>
          <w:rFonts w:hint="default"/>
          <w:sz w:val="28"/>
          <w:lang w:val="id-ID"/>
        </w:rPr>
        <w:t xml:space="preserve"> </w:t>
      </w:r>
      <w:r>
        <w:rPr>
          <w:sz w:val="28"/>
        </w:rPr>
        <w:t>wirausahawan</w:t>
      </w:r>
      <w:r>
        <w:rPr>
          <w:spacing w:val="-3"/>
          <w:sz w:val="28"/>
        </w:rPr>
        <w:t xml:space="preserve"> </w:t>
      </w:r>
      <w:r>
        <w:rPr>
          <w:sz w:val="28"/>
        </w:rPr>
        <w:t>dan</w:t>
      </w:r>
      <w:r>
        <w:rPr>
          <w:spacing w:val="-2"/>
          <w:sz w:val="28"/>
        </w:rPr>
        <w:t xml:space="preserve"> </w:t>
      </w:r>
      <w:r>
        <w:rPr>
          <w:sz w:val="28"/>
        </w:rPr>
        <w:t>mau</w:t>
      </w:r>
      <w:r>
        <w:rPr>
          <w:spacing w:val="3"/>
          <w:sz w:val="28"/>
        </w:rPr>
        <w:t xml:space="preserve"> </w:t>
      </w:r>
      <w:r>
        <w:rPr>
          <w:sz w:val="28"/>
        </w:rPr>
        <w:t>kerja.</w:t>
      </w:r>
    </w:p>
    <w:p>
      <w:pPr>
        <w:pStyle w:val="15"/>
        <w:numPr>
          <w:ilvl w:val="0"/>
          <w:numId w:val="0"/>
        </w:numPr>
        <w:tabs>
          <w:tab w:val="left" w:pos="1584"/>
        </w:tabs>
        <w:spacing w:before="15" w:after="0" w:line="343" w:lineRule="auto"/>
        <w:ind w:left="1280" w:leftChars="500" w:right="119" w:rightChars="0" w:hanging="280" w:hangingChars="10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id-ID"/>
        </w:rPr>
        <w:t xml:space="preserve">e. </w:t>
      </w:r>
      <w:r>
        <w:rPr>
          <w:sz w:val="28"/>
          <w:szCs w:val="28"/>
        </w:rPr>
        <w:t>Meningkatkan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efesiensi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proses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pendidikan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dan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pelatihan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tenaga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kerja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yang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berkualitas/profesional.</w:t>
      </w:r>
    </w:p>
    <w:p>
      <w:pPr>
        <w:numPr>
          <w:ilvl w:val="0"/>
          <w:numId w:val="0"/>
        </w:numPr>
        <w:ind w:left="1540" w:hanging="1540" w:hangingChars="550"/>
        <w:jc w:val="both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 xml:space="preserve">                f. Merupakan salah satu syarat untuk mencapai kesempurnaan sebagai siswa SMK.    </w:t>
      </w:r>
    </w:p>
    <w:p>
      <w:pPr>
        <w:pStyle w:val="15"/>
        <w:numPr>
          <w:ilvl w:val="0"/>
          <w:numId w:val="0"/>
        </w:numPr>
        <w:tabs>
          <w:tab w:val="left" w:pos="1584"/>
        </w:tabs>
        <w:spacing w:before="15" w:after="0" w:line="343" w:lineRule="auto"/>
        <w:ind w:left="1280" w:leftChars="500" w:right="119" w:rightChars="0" w:hanging="280" w:hangingChars="100"/>
        <w:jc w:val="both"/>
        <w:rPr>
          <w:sz w:val="28"/>
        </w:rPr>
      </w:pPr>
    </w:p>
    <w:p>
      <w:pPr>
        <w:pStyle w:val="8"/>
        <w:spacing w:before="1"/>
        <w:rPr>
          <w:sz w:val="44"/>
        </w:rPr>
      </w:pPr>
    </w:p>
    <w:p>
      <w:pPr>
        <w:pStyle w:val="4"/>
        <w:numPr>
          <w:ilvl w:val="1"/>
          <w:numId w:val="5"/>
        </w:numPr>
        <w:tabs>
          <w:tab w:val="left" w:pos="1155"/>
        </w:tabs>
        <w:spacing w:before="0" w:after="0" w:line="240" w:lineRule="auto"/>
        <w:ind w:left="1154" w:right="0" w:hanging="567"/>
        <w:jc w:val="both"/>
      </w:pPr>
      <w:bookmarkStart w:id="11" w:name="2.Tujuan khusus"/>
      <w:bookmarkEnd w:id="11"/>
      <w:r>
        <w:t>Tujuan</w:t>
      </w:r>
      <w:r>
        <w:rPr>
          <w:spacing w:val="-15"/>
        </w:rPr>
        <w:t xml:space="preserve"> </w:t>
      </w:r>
      <w:r>
        <w:t>khusus</w:t>
      </w:r>
    </w:p>
    <w:p>
      <w:pPr>
        <w:pStyle w:val="15"/>
        <w:numPr>
          <w:ilvl w:val="0"/>
          <w:numId w:val="7"/>
        </w:numPr>
        <w:tabs>
          <w:tab w:val="left" w:pos="1584"/>
          <w:tab w:val="clear" w:pos="425"/>
        </w:tabs>
        <w:spacing w:before="162" w:after="0" w:line="352" w:lineRule="auto"/>
        <w:ind w:left="1308" w:leftChars="0" w:right="109" w:rightChars="0" w:hanging="428" w:firstLineChars="0"/>
        <w:jc w:val="both"/>
        <w:rPr>
          <w:sz w:val="28"/>
        </w:rPr>
      </w:pPr>
      <w:r>
        <w:rPr>
          <w:sz w:val="28"/>
        </w:rPr>
        <w:t>Menyiapkan</w:t>
      </w:r>
      <w:r>
        <w:rPr>
          <w:spacing w:val="1"/>
          <w:sz w:val="28"/>
        </w:rPr>
        <w:t xml:space="preserve"> </w:t>
      </w:r>
      <w:r>
        <w:rPr>
          <w:sz w:val="28"/>
        </w:rPr>
        <w:t>siswa</w:t>
      </w:r>
      <w:r>
        <w:rPr>
          <w:spacing w:val="1"/>
          <w:sz w:val="28"/>
        </w:rPr>
        <w:t xml:space="preserve"> </w:t>
      </w:r>
      <w:r>
        <w:rPr>
          <w:sz w:val="28"/>
        </w:rPr>
        <w:t>untuk</w:t>
      </w:r>
      <w:r>
        <w:rPr>
          <w:spacing w:val="1"/>
          <w:sz w:val="28"/>
        </w:rPr>
        <w:t xml:space="preserve"> </w:t>
      </w:r>
      <w:r>
        <w:rPr>
          <w:sz w:val="28"/>
        </w:rPr>
        <w:t>belajar</w:t>
      </w:r>
      <w:r>
        <w:rPr>
          <w:spacing w:val="1"/>
          <w:sz w:val="28"/>
        </w:rPr>
        <w:t xml:space="preserve"> </w:t>
      </w:r>
      <w:r>
        <w:rPr>
          <w:sz w:val="28"/>
        </w:rPr>
        <w:t>bekerja</w:t>
      </w:r>
      <w:r>
        <w:rPr>
          <w:spacing w:val="1"/>
          <w:sz w:val="28"/>
        </w:rPr>
        <w:t xml:space="preserve"> </w:t>
      </w:r>
      <w:r>
        <w:rPr>
          <w:sz w:val="28"/>
        </w:rPr>
        <w:t>secara</w:t>
      </w:r>
      <w:r>
        <w:rPr>
          <w:spacing w:val="1"/>
          <w:sz w:val="28"/>
        </w:rPr>
        <w:t xml:space="preserve"> </w:t>
      </w:r>
      <w:r>
        <w:rPr>
          <w:sz w:val="28"/>
        </w:rPr>
        <w:t>mandiri</w:t>
      </w:r>
      <w:r>
        <w:rPr>
          <w:spacing w:val="1"/>
          <w:sz w:val="28"/>
        </w:rPr>
        <w:t xml:space="preserve"> </w:t>
      </w:r>
      <w:r>
        <w:rPr>
          <w:sz w:val="28"/>
        </w:rPr>
        <w:t>maupun</w:t>
      </w:r>
      <w:r>
        <w:rPr>
          <w:spacing w:val="-8"/>
          <w:sz w:val="28"/>
        </w:rPr>
        <w:t xml:space="preserve"> </w:t>
      </w:r>
      <w:r>
        <w:rPr>
          <w:sz w:val="28"/>
        </w:rPr>
        <w:t>bekerja</w:t>
      </w:r>
      <w:r>
        <w:rPr>
          <w:spacing w:val="-8"/>
          <w:sz w:val="28"/>
        </w:rPr>
        <w:t xml:space="preserve"> </w:t>
      </w:r>
      <w:r>
        <w:rPr>
          <w:sz w:val="28"/>
        </w:rPr>
        <w:t>dalam</w:t>
      </w:r>
      <w:r>
        <w:rPr>
          <w:spacing w:val="-9"/>
          <w:sz w:val="28"/>
        </w:rPr>
        <w:t xml:space="preserve"> </w:t>
      </w:r>
      <w:r>
        <w:rPr>
          <w:sz w:val="28"/>
        </w:rPr>
        <w:t>suatu</w:t>
      </w:r>
      <w:r>
        <w:rPr>
          <w:spacing w:val="-5"/>
          <w:sz w:val="28"/>
        </w:rPr>
        <w:t xml:space="preserve"> </w:t>
      </w:r>
      <w:r>
        <w:rPr>
          <w:sz w:val="28"/>
        </w:rPr>
        <w:t>tim</w:t>
      </w:r>
      <w:r>
        <w:rPr>
          <w:spacing w:val="-8"/>
          <w:sz w:val="28"/>
        </w:rPr>
        <w:t xml:space="preserve"> </w:t>
      </w:r>
      <w:r>
        <w:rPr>
          <w:sz w:val="28"/>
        </w:rPr>
        <w:t>dan</w:t>
      </w:r>
      <w:r>
        <w:rPr>
          <w:spacing w:val="-8"/>
          <w:sz w:val="28"/>
        </w:rPr>
        <w:t xml:space="preserve"> </w:t>
      </w:r>
      <w:r>
        <w:rPr>
          <w:sz w:val="28"/>
        </w:rPr>
        <w:t>mengembangkan</w:t>
      </w:r>
      <w:r>
        <w:rPr>
          <w:spacing w:val="-5"/>
          <w:sz w:val="28"/>
        </w:rPr>
        <w:t xml:space="preserve"> </w:t>
      </w:r>
      <w:r>
        <w:rPr>
          <w:sz w:val="28"/>
        </w:rPr>
        <w:t>potensi</w:t>
      </w:r>
      <w:r>
        <w:rPr>
          <w:spacing w:val="-68"/>
          <w:sz w:val="28"/>
        </w:rPr>
        <w:t xml:space="preserve"> </w:t>
      </w:r>
      <w:r>
        <w:rPr>
          <w:sz w:val="28"/>
        </w:rPr>
        <w:t>serta kreativitas sesuai dengan minat dan bakatnya masing-</w:t>
      </w:r>
      <w:r>
        <w:rPr>
          <w:spacing w:val="1"/>
          <w:sz w:val="28"/>
        </w:rPr>
        <w:t xml:space="preserve"> </w:t>
      </w:r>
      <w:r>
        <w:rPr>
          <w:sz w:val="28"/>
        </w:rPr>
        <w:t>masing.</w:t>
      </w:r>
    </w:p>
    <w:p>
      <w:pPr>
        <w:pStyle w:val="15"/>
        <w:numPr>
          <w:ilvl w:val="0"/>
          <w:numId w:val="7"/>
        </w:numPr>
        <w:tabs>
          <w:tab w:val="left" w:pos="1584"/>
          <w:tab w:val="clear" w:pos="425"/>
        </w:tabs>
        <w:spacing w:before="12" w:after="0" w:line="352" w:lineRule="auto"/>
        <w:ind w:left="1308" w:leftChars="0" w:right="114" w:rightChars="0" w:hanging="428" w:firstLineChars="0"/>
        <w:jc w:val="both"/>
        <w:rPr>
          <w:sz w:val="28"/>
        </w:rPr>
      </w:pPr>
      <w:r>
        <w:rPr>
          <w:sz w:val="28"/>
        </w:rPr>
        <w:t>Meningkatkan status dan kepribadian siswa sehingga mampu</w:t>
      </w:r>
      <w:r>
        <w:rPr>
          <w:spacing w:val="1"/>
          <w:sz w:val="28"/>
        </w:rPr>
        <w:t xml:space="preserve"> </w:t>
      </w:r>
      <w:r>
        <w:rPr>
          <w:sz w:val="28"/>
        </w:rPr>
        <w:t>berinteraksi, komunikasi, dan memiliki rasa tanggung jawab</w:t>
      </w:r>
      <w:r>
        <w:rPr>
          <w:spacing w:val="1"/>
          <w:sz w:val="28"/>
        </w:rPr>
        <w:t xml:space="preserve"> </w:t>
      </w:r>
      <w:r>
        <w:rPr>
          <w:sz w:val="28"/>
        </w:rPr>
        <w:t>dan</w:t>
      </w:r>
      <w:r>
        <w:rPr>
          <w:spacing w:val="-2"/>
          <w:sz w:val="28"/>
        </w:rPr>
        <w:t xml:space="preserve"> </w:t>
      </w:r>
      <w:r>
        <w:rPr>
          <w:sz w:val="28"/>
        </w:rPr>
        <w:t>disiplin</w:t>
      </w:r>
      <w:r>
        <w:rPr>
          <w:spacing w:val="-5"/>
          <w:sz w:val="28"/>
        </w:rPr>
        <w:t xml:space="preserve"> </w:t>
      </w:r>
      <w:r>
        <w:rPr>
          <w:sz w:val="28"/>
        </w:rPr>
        <w:t>yang</w:t>
      </w:r>
      <w:r>
        <w:rPr>
          <w:spacing w:val="-5"/>
          <w:sz w:val="28"/>
        </w:rPr>
        <w:t xml:space="preserve"> </w:t>
      </w:r>
      <w:r>
        <w:rPr>
          <w:sz w:val="28"/>
        </w:rPr>
        <w:t>tinggi.</w:t>
      </w:r>
    </w:p>
    <w:p>
      <w:pPr>
        <w:pStyle w:val="15"/>
        <w:numPr>
          <w:ilvl w:val="0"/>
          <w:numId w:val="7"/>
        </w:numPr>
        <w:tabs>
          <w:tab w:val="left" w:pos="1584"/>
          <w:tab w:val="clear" w:pos="425"/>
        </w:tabs>
        <w:spacing w:before="9" w:after="0" w:line="350" w:lineRule="auto"/>
        <w:ind w:left="1308" w:leftChars="0" w:right="114" w:rightChars="0" w:hanging="428" w:firstLineChars="0"/>
        <w:jc w:val="both"/>
        <w:rPr>
          <w:sz w:val="28"/>
        </w:rPr>
      </w:pPr>
      <w:r>
        <w:rPr>
          <w:sz w:val="28"/>
        </w:rPr>
        <w:t>Memberikan</w:t>
      </w:r>
      <w:r>
        <w:rPr>
          <w:spacing w:val="1"/>
          <w:sz w:val="28"/>
        </w:rPr>
        <w:t xml:space="preserve"> </w:t>
      </w:r>
      <w:r>
        <w:rPr>
          <w:sz w:val="28"/>
        </w:rPr>
        <w:t>kesempatan</w:t>
      </w:r>
      <w:r>
        <w:rPr>
          <w:spacing w:val="1"/>
          <w:sz w:val="28"/>
        </w:rPr>
        <w:t xml:space="preserve"> </w:t>
      </w:r>
      <w:r>
        <w:rPr>
          <w:sz w:val="28"/>
        </w:rPr>
        <w:t>bagi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siswa</w:t>
      </w:r>
      <w:r>
        <w:rPr>
          <w:spacing w:val="1"/>
          <w:sz w:val="28"/>
        </w:rPr>
        <w:t xml:space="preserve"> </w:t>
      </w:r>
      <w:r>
        <w:rPr>
          <w:sz w:val="28"/>
        </w:rPr>
        <w:t>yang</w:t>
      </w:r>
      <w:r>
        <w:rPr>
          <w:spacing w:val="1"/>
          <w:sz w:val="28"/>
        </w:rPr>
        <w:t xml:space="preserve"> </w:t>
      </w:r>
      <w:r>
        <w:rPr>
          <w:sz w:val="28"/>
        </w:rPr>
        <w:t>perpoteni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untuk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menjadi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tenaga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kerja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terampil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dan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produktif</w:t>
      </w:r>
      <w:r>
        <w:rPr>
          <w:spacing w:val="-9"/>
          <w:sz w:val="28"/>
        </w:rPr>
        <w:t xml:space="preserve"> </w:t>
      </w:r>
      <w:r>
        <w:rPr>
          <w:sz w:val="28"/>
        </w:rPr>
        <w:t>berdasarkan</w:t>
      </w:r>
      <w:r>
        <w:rPr>
          <w:spacing w:val="-68"/>
          <w:sz w:val="28"/>
        </w:rPr>
        <w:t xml:space="preserve"> </w:t>
      </w:r>
      <w:r>
        <w:rPr>
          <w:sz w:val="28"/>
        </w:rPr>
        <w:t>pengakuan</w:t>
      </w:r>
      <w:r>
        <w:rPr>
          <w:spacing w:val="-3"/>
          <w:sz w:val="28"/>
        </w:rPr>
        <w:t xml:space="preserve"> </w:t>
      </w:r>
      <w:r>
        <w:rPr>
          <w:sz w:val="28"/>
        </w:rPr>
        <w:t>standar</w:t>
      </w:r>
      <w:r>
        <w:rPr>
          <w:spacing w:val="-3"/>
          <w:sz w:val="28"/>
        </w:rPr>
        <w:t xml:space="preserve"> </w:t>
      </w:r>
      <w:r>
        <w:rPr>
          <w:sz w:val="28"/>
        </w:rPr>
        <w:t>profesi.</w:t>
      </w:r>
    </w:p>
    <w:p>
      <w:pPr>
        <w:spacing w:after="0" w:line="350" w:lineRule="auto"/>
        <w:jc w:val="both"/>
        <w:rPr>
          <w:sz w:val="28"/>
        </w:rPr>
        <w:sectPr>
          <w:footerReference r:id="rId8" w:type="default"/>
          <w:pgSz w:w="11910" w:h="16840"/>
          <w:pgMar w:top="1600" w:right="1580" w:bottom="280" w:left="1680" w:header="720" w:footer="720" w:gutter="0"/>
          <w:pgNumType w:fmt="decimal" w:start="1"/>
          <w:cols w:space="720" w:num="1"/>
        </w:sectPr>
      </w:pPr>
    </w:p>
    <w:p>
      <w:pPr>
        <w:pStyle w:val="4"/>
        <w:spacing w:line="278" w:lineRule="auto"/>
        <w:ind w:left="2282" w:right="1804" w:firstLine="1766"/>
        <w:jc w:val="left"/>
      </w:pPr>
      <w:bookmarkStart w:id="12" w:name="_TOC_250000"/>
      <w:r>
        <w:t>BAB II</w:t>
      </w:r>
      <w:r>
        <w:rPr>
          <w:spacing w:val="1"/>
        </w:rPr>
        <w:t xml:space="preserve"> </w:t>
      </w:r>
      <w:r>
        <w:rPr>
          <w:spacing w:val="-2"/>
        </w:rPr>
        <w:t>PENGENALAN</w:t>
      </w:r>
      <w:r>
        <w:rPr>
          <w:spacing w:val="-17"/>
        </w:rPr>
        <w:t xml:space="preserve"> </w:t>
      </w:r>
      <w:r>
        <w:rPr>
          <w:spacing w:val="-1"/>
        </w:rPr>
        <w:t>TEMPAT</w:t>
      </w:r>
      <w:r>
        <w:rPr>
          <w:spacing w:val="-11"/>
        </w:rPr>
        <w:t xml:space="preserve"> </w:t>
      </w:r>
      <w:bookmarkEnd w:id="12"/>
      <w:r>
        <w:rPr>
          <w:spacing w:val="-1"/>
        </w:rPr>
        <w:t>PRAKTIK</w:t>
      </w:r>
    </w:p>
    <w:p>
      <w:pPr>
        <w:pStyle w:val="5"/>
        <w:numPr>
          <w:ilvl w:val="0"/>
          <w:numId w:val="0"/>
        </w:numPr>
        <w:tabs>
          <w:tab w:val="left" w:pos="948"/>
        </w:tabs>
        <w:spacing w:before="249" w:after="0" w:line="240" w:lineRule="auto"/>
        <w:ind w:right="0" w:rightChars="0"/>
        <w:jc w:val="both"/>
        <w:rPr>
          <w:rFonts w:hint="default"/>
          <w:lang w:val="id-ID"/>
        </w:rPr>
      </w:pPr>
      <w:bookmarkStart w:id="13" w:name="a)Sejarah Singkat Kecamatan Makassar"/>
      <w:bookmarkEnd w:id="13"/>
    </w:p>
    <w:p>
      <w:pPr>
        <w:pStyle w:val="5"/>
        <w:numPr>
          <w:ilvl w:val="0"/>
          <w:numId w:val="8"/>
        </w:numPr>
        <w:tabs>
          <w:tab w:val="left" w:pos="948"/>
        </w:tabs>
        <w:spacing w:before="249" w:after="0" w:line="240" w:lineRule="auto"/>
        <w:ind w:leftChars="100" w:right="0" w:rightChars="0"/>
        <w:jc w:val="both"/>
      </w:pPr>
      <w:r>
        <w:rPr>
          <w:rFonts w:hint="default"/>
          <w:lang w:val="id-ID"/>
        </w:rPr>
        <w:t xml:space="preserve"> </w:t>
      </w:r>
      <w:r>
        <w:t>Sejarah</w:t>
      </w:r>
      <w:r>
        <w:rPr>
          <w:spacing w:val="-7"/>
        </w:rPr>
        <w:t xml:space="preserve"> </w:t>
      </w:r>
      <w:r>
        <w:t>Singkat</w:t>
      </w:r>
      <w:r>
        <w:rPr>
          <w:spacing w:val="-7"/>
        </w:rPr>
        <w:t xml:space="preserve"> </w:t>
      </w:r>
      <w:r>
        <w:t>Kecamatan</w:t>
      </w:r>
      <w:r>
        <w:rPr>
          <w:spacing w:val="-7"/>
        </w:rPr>
        <w:t xml:space="preserve"> </w:t>
      </w:r>
      <w:r>
        <w:t>Makassar</w:t>
      </w:r>
    </w:p>
    <w:p>
      <w:pPr>
        <w:pStyle w:val="8"/>
        <w:spacing w:before="150" w:line="360" w:lineRule="auto"/>
        <w:ind w:left="588" w:right="121" w:firstLine="720"/>
        <w:jc w:val="both"/>
      </w:pPr>
      <w:r>
        <w:t>Kecamatan Makassar adalah salah satu kecamatan dari 15 kecamatan</w:t>
      </w:r>
      <w:r>
        <w:rPr>
          <w:spacing w:val="-6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ada</w:t>
      </w:r>
      <w:r>
        <w:rPr>
          <w:spacing w:val="-7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Kota</w:t>
      </w:r>
      <w:r>
        <w:rPr>
          <w:spacing w:val="-10"/>
        </w:rPr>
        <w:t xml:space="preserve"> </w:t>
      </w:r>
      <w:r>
        <w:t>Makassar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memiliki</w:t>
      </w:r>
      <w:r>
        <w:rPr>
          <w:spacing w:val="-10"/>
        </w:rPr>
        <w:t xml:space="preserve"> </w:t>
      </w:r>
      <w:r>
        <w:t>luas</w:t>
      </w:r>
      <w:r>
        <w:rPr>
          <w:spacing w:val="-8"/>
        </w:rPr>
        <w:t xml:space="preserve"> </w:t>
      </w:r>
      <w:r>
        <w:t>wilayah</w:t>
      </w:r>
      <w:r>
        <w:rPr>
          <w:spacing w:val="-7"/>
        </w:rPr>
        <w:t xml:space="preserve"> </w:t>
      </w:r>
      <w:r>
        <w:t>2,52</w:t>
      </w:r>
      <w:r>
        <w:rPr>
          <w:spacing w:val="-8"/>
        </w:rPr>
        <w:t xml:space="preserve"> </w:t>
      </w:r>
      <w:r>
        <w:t>Km²</w:t>
      </w:r>
      <w:r>
        <w:rPr>
          <w:spacing w:val="-11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berada</w:t>
      </w:r>
      <w:r>
        <w:rPr>
          <w:spacing w:val="-6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salahsatu</w:t>
      </w:r>
      <w:r>
        <w:rPr>
          <w:spacing w:val="4"/>
        </w:rPr>
        <w:t xml:space="preserve"> </w:t>
      </w:r>
      <w:r>
        <w:t>pusat</w:t>
      </w:r>
      <w:r>
        <w:rPr>
          <w:spacing w:val="2"/>
        </w:rPr>
        <w:t xml:space="preserve"> </w:t>
      </w:r>
      <w:r>
        <w:t>keramaian</w:t>
      </w:r>
      <w:r>
        <w:rPr>
          <w:spacing w:val="1"/>
        </w:rPr>
        <w:t xml:space="preserve"> </w:t>
      </w:r>
      <w:r>
        <w:t>Kota</w:t>
      </w:r>
      <w:r>
        <w:rPr>
          <w:spacing w:val="2"/>
        </w:rPr>
        <w:t xml:space="preserve"> </w:t>
      </w:r>
      <w:r>
        <w:t>Makassar</w:t>
      </w:r>
    </w:p>
    <w:p>
      <w:pPr>
        <w:pStyle w:val="8"/>
        <w:spacing w:line="295" w:lineRule="exact"/>
        <w:ind w:left="588"/>
        <w:jc w:val="both"/>
      </w:pPr>
      <w:r>
        <w:t>Batas-Batas</w:t>
      </w:r>
      <w:r>
        <w:rPr>
          <w:spacing w:val="-14"/>
        </w:rPr>
        <w:t xml:space="preserve"> </w:t>
      </w:r>
      <w:r>
        <w:t>Wilayah</w:t>
      </w:r>
      <w:r>
        <w:rPr>
          <w:spacing w:val="-5"/>
        </w:rPr>
        <w:t xml:space="preserve"> </w:t>
      </w:r>
      <w:r>
        <w:t>Kecamatan</w:t>
      </w:r>
      <w:r>
        <w:rPr>
          <w:spacing w:val="-7"/>
        </w:rPr>
        <w:t xml:space="preserve"> </w:t>
      </w:r>
      <w:r>
        <w:t>Makassar</w:t>
      </w:r>
      <w:r>
        <w:rPr>
          <w:spacing w:val="-7"/>
        </w:rPr>
        <w:t xml:space="preserve"> </w:t>
      </w:r>
      <w:r>
        <w:t>:</w:t>
      </w:r>
    </w:p>
    <w:p>
      <w:pPr>
        <w:pStyle w:val="15"/>
        <w:numPr>
          <w:ilvl w:val="0"/>
          <w:numId w:val="9"/>
        </w:numPr>
        <w:tabs>
          <w:tab w:val="left" w:pos="1308"/>
          <w:tab w:val="left" w:pos="4187"/>
          <w:tab w:val="clear" w:pos="425"/>
        </w:tabs>
        <w:spacing w:before="152" w:after="0" w:line="240" w:lineRule="auto"/>
        <w:ind w:left="1240" w:leftChars="0" w:right="0" w:rightChars="0" w:hanging="360" w:firstLineChars="0"/>
        <w:jc w:val="left"/>
        <w:rPr>
          <w:sz w:val="26"/>
        </w:rPr>
      </w:pPr>
      <w:r>
        <w:rPr>
          <w:sz w:val="26"/>
        </w:rPr>
        <w:t>Sebelah</w:t>
      </w:r>
      <w:r>
        <w:rPr>
          <w:spacing w:val="-5"/>
          <w:sz w:val="26"/>
        </w:rPr>
        <w:t xml:space="preserve"> </w:t>
      </w:r>
      <w:r>
        <w:rPr>
          <w:sz w:val="26"/>
        </w:rPr>
        <w:t>Utara</w:t>
      </w:r>
      <w:r>
        <w:rPr>
          <w:sz w:val="26"/>
        </w:rPr>
        <w:tab/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Kec.</w:t>
      </w:r>
      <w:r>
        <w:rPr>
          <w:spacing w:val="-7"/>
          <w:sz w:val="26"/>
        </w:rPr>
        <w:t xml:space="preserve"> </w:t>
      </w:r>
      <w:r>
        <w:rPr>
          <w:sz w:val="26"/>
        </w:rPr>
        <w:t>Bontoala</w:t>
      </w:r>
    </w:p>
    <w:p>
      <w:pPr>
        <w:pStyle w:val="8"/>
        <w:rPr>
          <w:sz w:val="27"/>
        </w:rPr>
      </w:pPr>
    </w:p>
    <w:p>
      <w:pPr>
        <w:pStyle w:val="15"/>
        <w:numPr>
          <w:ilvl w:val="0"/>
          <w:numId w:val="9"/>
        </w:numPr>
        <w:tabs>
          <w:tab w:val="left" w:pos="1308"/>
          <w:tab w:val="left" w:pos="4187"/>
          <w:tab w:val="clear" w:pos="425"/>
        </w:tabs>
        <w:spacing w:before="1" w:after="0" w:line="240" w:lineRule="auto"/>
        <w:ind w:left="1240" w:leftChars="0" w:right="0" w:rightChars="0" w:hanging="360" w:firstLineChars="0"/>
        <w:jc w:val="left"/>
        <w:rPr>
          <w:sz w:val="26"/>
        </w:rPr>
      </w:pPr>
      <w:r>
        <w:rPr>
          <w:sz w:val="26"/>
        </w:rPr>
        <w:t>Sebelah</w:t>
      </w:r>
      <w:r>
        <w:rPr>
          <w:spacing w:val="-10"/>
          <w:sz w:val="26"/>
        </w:rPr>
        <w:t xml:space="preserve"> </w:t>
      </w:r>
      <w:r>
        <w:rPr>
          <w:sz w:val="26"/>
        </w:rPr>
        <w:t>Timur</w:t>
      </w:r>
      <w:r>
        <w:rPr>
          <w:sz w:val="26"/>
        </w:rPr>
        <w:tab/>
      </w:r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Kec.</w:t>
      </w:r>
      <w:r>
        <w:rPr>
          <w:spacing w:val="-8"/>
          <w:sz w:val="26"/>
        </w:rPr>
        <w:t xml:space="preserve"> </w:t>
      </w:r>
      <w:r>
        <w:rPr>
          <w:sz w:val="26"/>
        </w:rPr>
        <w:t>Panakkukang</w:t>
      </w:r>
      <w:r>
        <w:rPr>
          <w:spacing w:val="-3"/>
          <w:sz w:val="26"/>
        </w:rPr>
        <w:t xml:space="preserve"> </w:t>
      </w:r>
      <w:r>
        <w:rPr>
          <w:sz w:val="26"/>
        </w:rPr>
        <w:t>dan</w:t>
      </w:r>
      <w:r>
        <w:rPr>
          <w:spacing w:val="-5"/>
          <w:sz w:val="26"/>
        </w:rPr>
        <w:t xml:space="preserve"> </w:t>
      </w:r>
      <w:r>
        <w:rPr>
          <w:sz w:val="26"/>
        </w:rPr>
        <w:t>Kec.</w:t>
      </w:r>
      <w:r>
        <w:rPr>
          <w:spacing w:val="-7"/>
          <w:sz w:val="26"/>
        </w:rPr>
        <w:t xml:space="preserve"> </w:t>
      </w:r>
      <w:r>
        <w:rPr>
          <w:sz w:val="26"/>
        </w:rPr>
        <w:t>Rappocini</w:t>
      </w:r>
    </w:p>
    <w:p>
      <w:pPr>
        <w:pStyle w:val="8"/>
        <w:spacing w:before="9"/>
      </w:pPr>
    </w:p>
    <w:p>
      <w:pPr>
        <w:pStyle w:val="15"/>
        <w:numPr>
          <w:ilvl w:val="0"/>
          <w:numId w:val="9"/>
        </w:numPr>
        <w:tabs>
          <w:tab w:val="left" w:pos="1308"/>
          <w:tab w:val="left" w:pos="4132"/>
          <w:tab w:val="clear" w:pos="425"/>
        </w:tabs>
        <w:spacing w:before="0" w:after="0" w:line="240" w:lineRule="auto"/>
        <w:ind w:left="1240" w:leftChars="0" w:right="0" w:rightChars="0" w:hanging="360" w:firstLineChars="0"/>
        <w:jc w:val="left"/>
        <w:rPr>
          <w:sz w:val="26"/>
        </w:rPr>
      </w:pPr>
      <w:r>
        <w:rPr>
          <w:sz w:val="26"/>
        </w:rPr>
        <w:t>Sebelah</w:t>
      </w:r>
      <w:r>
        <w:rPr>
          <w:spacing w:val="-6"/>
          <w:sz w:val="26"/>
        </w:rPr>
        <w:t xml:space="preserve"> </w:t>
      </w:r>
      <w:r>
        <w:rPr>
          <w:sz w:val="26"/>
        </w:rPr>
        <w:t>Selatan</w:t>
      </w:r>
      <w:r>
        <w:rPr>
          <w:sz w:val="26"/>
        </w:rPr>
        <w:tab/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Kec.</w:t>
      </w:r>
      <w:r>
        <w:rPr>
          <w:spacing w:val="-4"/>
          <w:sz w:val="26"/>
        </w:rPr>
        <w:t xml:space="preserve"> </w:t>
      </w:r>
      <w:r>
        <w:rPr>
          <w:sz w:val="26"/>
        </w:rPr>
        <w:t>Mamajang</w:t>
      </w:r>
    </w:p>
    <w:p>
      <w:pPr>
        <w:pStyle w:val="8"/>
        <w:rPr>
          <w:sz w:val="27"/>
        </w:rPr>
      </w:pPr>
    </w:p>
    <w:p>
      <w:pPr>
        <w:pStyle w:val="15"/>
        <w:numPr>
          <w:ilvl w:val="0"/>
          <w:numId w:val="9"/>
        </w:numPr>
        <w:tabs>
          <w:tab w:val="left" w:pos="1308"/>
          <w:tab w:val="left" w:pos="4187"/>
          <w:tab w:val="clear" w:pos="425"/>
        </w:tabs>
        <w:spacing w:before="0" w:after="0" w:line="240" w:lineRule="auto"/>
        <w:ind w:left="1240" w:leftChars="0" w:right="0" w:rightChars="0" w:hanging="360" w:firstLineChars="0"/>
        <w:jc w:val="left"/>
        <w:rPr>
          <w:sz w:val="26"/>
        </w:rPr>
      </w:pPr>
      <w:r>
        <w:rPr>
          <w:sz w:val="26"/>
        </w:rPr>
        <w:t>Sebelah</w:t>
      </w:r>
      <w:r>
        <w:rPr>
          <w:spacing w:val="-3"/>
          <w:sz w:val="26"/>
        </w:rPr>
        <w:t xml:space="preserve"> </w:t>
      </w:r>
      <w:r>
        <w:rPr>
          <w:sz w:val="26"/>
        </w:rPr>
        <w:t>Barat</w:t>
      </w:r>
      <w:r>
        <w:rPr>
          <w:sz w:val="26"/>
        </w:rPr>
        <w:tab/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Kec.</w:t>
      </w:r>
      <w:r>
        <w:rPr>
          <w:spacing w:val="-7"/>
          <w:sz w:val="26"/>
        </w:rPr>
        <w:t xml:space="preserve"> </w:t>
      </w:r>
      <w:r>
        <w:rPr>
          <w:sz w:val="26"/>
        </w:rPr>
        <w:t>Ujung</w:t>
      </w:r>
      <w:r>
        <w:rPr>
          <w:spacing w:val="-4"/>
          <w:sz w:val="26"/>
        </w:rPr>
        <w:t xml:space="preserve"> </w:t>
      </w:r>
      <w:r>
        <w:rPr>
          <w:sz w:val="26"/>
        </w:rPr>
        <w:t>Pandang</w:t>
      </w:r>
    </w:p>
    <w:p>
      <w:pPr>
        <w:pStyle w:val="8"/>
        <w:spacing w:before="7"/>
      </w:pPr>
    </w:p>
    <w:p>
      <w:pPr>
        <w:pStyle w:val="5"/>
        <w:numPr>
          <w:ilvl w:val="0"/>
          <w:numId w:val="8"/>
        </w:numPr>
        <w:tabs>
          <w:tab w:val="left" w:pos="948"/>
        </w:tabs>
        <w:spacing w:before="0" w:after="0" w:line="240" w:lineRule="auto"/>
        <w:ind w:left="628" w:leftChars="100" w:right="0" w:rightChars="0" w:hanging="428" w:firstLineChars="0"/>
        <w:jc w:val="both"/>
      </w:pPr>
      <w:bookmarkStart w:id="14" w:name="b)Visi, Misi dan Tujuan"/>
      <w:bookmarkEnd w:id="14"/>
      <w:r>
        <w:rPr>
          <w:rFonts w:hint="default"/>
          <w:lang w:val="id-ID"/>
        </w:rPr>
        <w:t xml:space="preserve"> </w:t>
      </w:r>
      <w:r>
        <w:t>Visi,</w:t>
      </w:r>
      <w:r>
        <w:rPr>
          <w:spacing w:val="-13"/>
        </w:rPr>
        <w:t xml:space="preserve"> </w:t>
      </w:r>
      <w:r>
        <w:t>Misi</w:t>
      </w:r>
      <w:r>
        <w:rPr>
          <w:spacing w:val="-11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Tujuan</w:t>
      </w:r>
    </w:p>
    <w:p>
      <w:pPr>
        <w:pStyle w:val="8"/>
        <w:spacing w:before="6"/>
        <w:rPr>
          <w:b/>
          <w:sz w:val="30"/>
        </w:rPr>
      </w:pPr>
    </w:p>
    <w:p>
      <w:pPr>
        <w:spacing w:before="0" w:line="360" w:lineRule="auto"/>
        <w:ind w:left="588" w:right="120" w:firstLine="0"/>
        <w:jc w:val="both"/>
        <w:rPr>
          <w:sz w:val="26"/>
        </w:rPr>
      </w:pPr>
      <w:r>
        <w:rPr>
          <w:b/>
          <w:sz w:val="26"/>
        </w:rPr>
        <w:t>Visi</w:t>
      </w:r>
      <w:r>
        <w:rPr>
          <w:rFonts w:hint="default"/>
          <w:b/>
          <w:sz w:val="26"/>
          <w:lang w:val="id-ID"/>
        </w:rPr>
        <w:t xml:space="preserve"> Kecamtan Makassar</w:t>
      </w:r>
      <w:r>
        <w:rPr>
          <w:b/>
          <w:sz w:val="26"/>
        </w:rPr>
        <w:t xml:space="preserve"> yaitu “Terwujudnya Pelayanan Umum Pemerintahan yang Aman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dan Responsif”. </w:t>
      </w:r>
      <w:r>
        <w:rPr>
          <w:sz w:val="26"/>
        </w:rPr>
        <w:t>Untuk merealisasikan maksud dan tujuan sebagaimana</w:t>
      </w:r>
      <w:r>
        <w:rPr>
          <w:spacing w:val="1"/>
          <w:sz w:val="26"/>
        </w:rPr>
        <w:t xml:space="preserve"> </w:t>
      </w:r>
      <w:r>
        <w:rPr>
          <w:sz w:val="26"/>
        </w:rPr>
        <w:t>yang</w:t>
      </w:r>
      <w:r>
        <w:rPr>
          <w:spacing w:val="-16"/>
          <w:sz w:val="26"/>
        </w:rPr>
        <w:t xml:space="preserve"> </w:t>
      </w:r>
      <w:r>
        <w:rPr>
          <w:sz w:val="26"/>
        </w:rPr>
        <w:t>tertuang</w:t>
      </w:r>
      <w:r>
        <w:rPr>
          <w:spacing w:val="-13"/>
          <w:sz w:val="26"/>
        </w:rPr>
        <w:t xml:space="preserve"> </w:t>
      </w:r>
      <w:r>
        <w:rPr>
          <w:sz w:val="26"/>
        </w:rPr>
        <w:t>dalam</w:t>
      </w:r>
      <w:r>
        <w:rPr>
          <w:spacing w:val="-16"/>
          <w:sz w:val="26"/>
        </w:rPr>
        <w:t xml:space="preserve"> </w:t>
      </w:r>
      <w:r>
        <w:rPr>
          <w:sz w:val="26"/>
        </w:rPr>
        <w:t>visi</w:t>
      </w:r>
      <w:r>
        <w:rPr>
          <w:spacing w:val="-13"/>
          <w:sz w:val="26"/>
        </w:rPr>
        <w:t xml:space="preserve"> </w:t>
      </w:r>
      <w:r>
        <w:rPr>
          <w:sz w:val="26"/>
        </w:rPr>
        <w:t>tersebut,</w:t>
      </w:r>
      <w:r>
        <w:rPr>
          <w:spacing w:val="-12"/>
          <w:sz w:val="26"/>
        </w:rPr>
        <w:t xml:space="preserve"> </w:t>
      </w:r>
      <w:r>
        <w:rPr>
          <w:sz w:val="26"/>
        </w:rPr>
        <w:t>maka</w:t>
      </w:r>
      <w:r>
        <w:rPr>
          <w:spacing w:val="-13"/>
          <w:sz w:val="26"/>
        </w:rPr>
        <w:t xml:space="preserve"> </w:t>
      </w:r>
      <w:r>
        <w:rPr>
          <w:sz w:val="26"/>
        </w:rPr>
        <w:t>setiap</w:t>
      </w:r>
      <w:r>
        <w:rPr>
          <w:spacing w:val="-11"/>
          <w:sz w:val="26"/>
        </w:rPr>
        <w:t xml:space="preserve"> </w:t>
      </w:r>
      <w:r>
        <w:rPr>
          <w:sz w:val="26"/>
        </w:rPr>
        <w:t>pegawai</w:t>
      </w:r>
      <w:r>
        <w:rPr>
          <w:spacing w:val="-13"/>
          <w:sz w:val="26"/>
        </w:rPr>
        <w:t xml:space="preserve"> </w:t>
      </w:r>
      <w:r>
        <w:rPr>
          <w:sz w:val="26"/>
        </w:rPr>
        <w:t>Kecamatan</w:t>
      </w:r>
      <w:r>
        <w:rPr>
          <w:spacing w:val="-11"/>
          <w:sz w:val="26"/>
        </w:rPr>
        <w:t xml:space="preserve"> </w:t>
      </w:r>
      <w:r>
        <w:rPr>
          <w:sz w:val="26"/>
        </w:rPr>
        <w:t>Makassar</w:t>
      </w:r>
      <w:r>
        <w:rPr>
          <w:spacing w:val="-63"/>
          <w:sz w:val="26"/>
        </w:rPr>
        <w:t xml:space="preserve"> </w:t>
      </w:r>
      <w:r>
        <w:rPr>
          <w:sz w:val="26"/>
        </w:rPr>
        <w:t>dan stakeholders harus mampu memahami makna dari visi tersebut sebagai</w:t>
      </w:r>
      <w:r>
        <w:rPr>
          <w:spacing w:val="1"/>
          <w:sz w:val="26"/>
        </w:rPr>
        <w:t xml:space="preserve"> </w:t>
      </w:r>
      <w:r>
        <w:rPr>
          <w:sz w:val="26"/>
        </w:rPr>
        <w:t>berikut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>
      <w:pPr>
        <w:pStyle w:val="15"/>
        <w:numPr>
          <w:ilvl w:val="0"/>
          <w:numId w:val="10"/>
        </w:numPr>
        <w:tabs>
          <w:tab w:val="left" w:pos="1016"/>
          <w:tab w:val="clear" w:pos="425"/>
        </w:tabs>
        <w:spacing w:before="2" w:after="0" w:line="360" w:lineRule="auto"/>
        <w:ind w:left="1020" w:leftChars="0" w:right="113" w:rightChars="0" w:hanging="360" w:firstLineChars="0"/>
        <w:jc w:val="both"/>
        <w:rPr>
          <w:sz w:val="26"/>
        </w:rPr>
      </w:pPr>
      <w:r>
        <w:rPr>
          <w:b/>
          <w:i/>
          <w:sz w:val="26"/>
        </w:rPr>
        <w:t xml:space="preserve">Pelayanan Umum : </w:t>
      </w:r>
      <w:r>
        <w:rPr>
          <w:sz w:val="26"/>
        </w:rPr>
        <w:t>Sebagai unit kerja wilayah terbesar kedua setelah</w:t>
      </w:r>
      <w:r>
        <w:rPr>
          <w:spacing w:val="1"/>
          <w:sz w:val="26"/>
        </w:rPr>
        <w:t xml:space="preserve"> </w:t>
      </w:r>
      <w:r>
        <w:rPr>
          <w:sz w:val="26"/>
        </w:rPr>
        <w:t>kelurahan</w:t>
      </w:r>
      <w:r>
        <w:rPr>
          <w:spacing w:val="-9"/>
          <w:sz w:val="26"/>
        </w:rPr>
        <w:t xml:space="preserve"> </w:t>
      </w:r>
      <w:r>
        <w:rPr>
          <w:sz w:val="26"/>
        </w:rPr>
        <w:t>yang</w:t>
      </w:r>
      <w:r>
        <w:rPr>
          <w:spacing w:val="-14"/>
          <w:sz w:val="26"/>
        </w:rPr>
        <w:t xml:space="preserve"> </w:t>
      </w:r>
      <w:r>
        <w:rPr>
          <w:sz w:val="26"/>
        </w:rPr>
        <w:t>membantu</w:t>
      </w:r>
      <w:r>
        <w:rPr>
          <w:spacing w:val="-13"/>
          <w:sz w:val="26"/>
        </w:rPr>
        <w:t xml:space="preserve"> </w:t>
      </w:r>
      <w:r>
        <w:rPr>
          <w:sz w:val="26"/>
        </w:rPr>
        <w:t>Walikota</w:t>
      </w:r>
      <w:r>
        <w:rPr>
          <w:spacing w:val="-12"/>
          <w:sz w:val="26"/>
        </w:rPr>
        <w:t xml:space="preserve"> </w:t>
      </w:r>
      <w:r>
        <w:rPr>
          <w:sz w:val="26"/>
        </w:rPr>
        <w:t>Makassar</w:t>
      </w:r>
      <w:r>
        <w:rPr>
          <w:spacing w:val="-9"/>
          <w:sz w:val="26"/>
        </w:rPr>
        <w:t xml:space="preserve"> </w:t>
      </w:r>
      <w:r>
        <w:rPr>
          <w:sz w:val="26"/>
        </w:rPr>
        <w:t>dalam</w:t>
      </w:r>
      <w:r>
        <w:rPr>
          <w:spacing w:val="-7"/>
          <w:sz w:val="26"/>
        </w:rPr>
        <w:t xml:space="preserve"> </w:t>
      </w:r>
      <w:r>
        <w:rPr>
          <w:sz w:val="26"/>
        </w:rPr>
        <w:t>menyelenggarakan</w:t>
      </w:r>
      <w:r>
        <w:rPr>
          <w:spacing w:val="-62"/>
          <w:sz w:val="26"/>
        </w:rPr>
        <w:t xml:space="preserve"> </w:t>
      </w:r>
      <w:r>
        <w:rPr>
          <w:sz w:val="26"/>
        </w:rPr>
        <w:t>pembangunan,pemberdayaan</w:t>
      </w:r>
      <w:r>
        <w:rPr>
          <w:spacing w:val="1"/>
          <w:sz w:val="26"/>
        </w:rPr>
        <w:t xml:space="preserve"> </w:t>
      </w:r>
      <w:r>
        <w:rPr>
          <w:sz w:val="26"/>
        </w:rPr>
        <w:t>pemerintahan,keamanan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ketertiban</w:t>
      </w:r>
      <w:r>
        <w:rPr>
          <w:spacing w:val="1"/>
          <w:sz w:val="26"/>
        </w:rPr>
        <w:t xml:space="preserve"> </w:t>
      </w:r>
      <w:r>
        <w:rPr>
          <w:sz w:val="26"/>
        </w:rPr>
        <w:t>umum, senantiasa mengedepankan koordinasi secara menyeluruh dan</w:t>
      </w:r>
      <w:r>
        <w:rPr>
          <w:spacing w:val="1"/>
          <w:sz w:val="26"/>
        </w:rPr>
        <w:t xml:space="preserve"> </w:t>
      </w:r>
      <w:r>
        <w:rPr>
          <w:sz w:val="26"/>
        </w:rPr>
        <w:t>terpadu</w:t>
      </w:r>
      <w:r>
        <w:rPr>
          <w:spacing w:val="11"/>
          <w:sz w:val="26"/>
        </w:rPr>
        <w:t xml:space="preserve"> </w:t>
      </w:r>
      <w:r>
        <w:rPr>
          <w:sz w:val="26"/>
        </w:rPr>
        <w:t>dalam</w:t>
      </w:r>
      <w:r>
        <w:rPr>
          <w:spacing w:val="8"/>
          <w:sz w:val="26"/>
        </w:rPr>
        <w:t xml:space="preserve"> </w:t>
      </w:r>
      <w:r>
        <w:rPr>
          <w:sz w:val="26"/>
        </w:rPr>
        <w:t>pelaksanaan</w:t>
      </w:r>
      <w:r>
        <w:rPr>
          <w:spacing w:val="12"/>
          <w:sz w:val="26"/>
        </w:rPr>
        <w:t xml:space="preserve"> </w:t>
      </w:r>
      <w:r>
        <w:rPr>
          <w:sz w:val="26"/>
        </w:rPr>
        <w:t>pembangunan</w:t>
      </w:r>
      <w:r>
        <w:rPr>
          <w:spacing w:val="9"/>
          <w:sz w:val="26"/>
        </w:rPr>
        <w:t xml:space="preserve"> </w:t>
      </w:r>
      <w:r>
        <w:rPr>
          <w:sz w:val="26"/>
        </w:rPr>
        <w:t>daerah</w:t>
      </w:r>
      <w:r>
        <w:rPr>
          <w:spacing w:val="12"/>
          <w:sz w:val="26"/>
        </w:rPr>
        <w:t xml:space="preserve"> </w:t>
      </w:r>
      <w:r>
        <w:rPr>
          <w:sz w:val="26"/>
        </w:rPr>
        <w:t>di</w:t>
      </w:r>
      <w:r>
        <w:rPr>
          <w:spacing w:val="8"/>
          <w:sz w:val="26"/>
        </w:rPr>
        <w:t xml:space="preserve"> </w:t>
      </w:r>
      <w:r>
        <w:rPr>
          <w:sz w:val="26"/>
        </w:rPr>
        <w:t>antara</w:t>
      </w:r>
      <w:r>
        <w:rPr>
          <w:spacing w:val="14"/>
          <w:sz w:val="26"/>
        </w:rPr>
        <w:t xml:space="preserve"> </w:t>
      </w:r>
      <w:r>
        <w:rPr>
          <w:sz w:val="26"/>
        </w:rPr>
        <w:t>satuan</w:t>
      </w:r>
      <w:r>
        <w:rPr>
          <w:spacing w:val="11"/>
          <w:sz w:val="26"/>
        </w:rPr>
        <w:t xml:space="preserve"> </w:t>
      </w:r>
      <w:r>
        <w:rPr>
          <w:sz w:val="26"/>
        </w:rPr>
        <w:t>kerja</w:t>
      </w:r>
    </w:p>
    <w:p>
      <w:pPr>
        <w:pStyle w:val="8"/>
        <w:spacing w:line="290" w:lineRule="exact"/>
        <w:ind w:left="1015"/>
        <w:jc w:val="both"/>
      </w:pPr>
      <w:r>
        <w:t>perangkat</w:t>
      </w:r>
      <w:r>
        <w:rPr>
          <w:spacing w:val="-4"/>
        </w:rPr>
        <w:t xml:space="preserve"> </w:t>
      </w:r>
      <w:r>
        <w:t>daerah</w:t>
      </w:r>
      <w:r>
        <w:rPr>
          <w:spacing w:val="-6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masyarakat.</w:t>
      </w:r>
    </w:p>
    <w:p>
      <w:pPr>
        <w:spacing w:before="0" w:line="195" w:lineRule="exact"/>
        <w:ind w:left="1931" w:right="949" w:firstLine="0"/>
        <w:jc w:val="center"/>
        <w:rPr>
          <w:rFonts w:ascii="Calibri"/>
          <w:sz w:val="22"/>
        </w:rPr>
      </w:pPr>
    </w:p>
    <w:p>
      <w:pPr>
        <w:pStyle w:val="15"/>
        <w:numPr>
          <w:ilvl w:val="0"/>
          <w:numId w:val="10"/>
        </w:numPr>
        <w:tabs>
          <w:tab w:val="left" w:pos="363"/>
          <w:tab w:val="clear" w:pos="425"/>
        </w:tabs>
        <w:spacing w:before="0" w:after="0" w:line="269" w:lineRule="exact"/>
        <w:ind w:left="1020" w:leftChars="0" w:right="137" w:rightChars="0" w:hanging="360" w:firstLineChars="0"/>
        <w:jc w:val="both"/>
        <w:rPr>
          <w:sz w:val="26"/>
        </w:rPr>
      </w:pPr>
      <w:r>
        <w:rPr>
          <w:b/>
          <w:i/>
          <w:sz w:val="26"/>
        </w:rPr>
        <w:t>Aman</w:t>
      </w:r>
      <w:r>
        <w:rPr>
          <w:b/>
          <w:i/>
          <w:spacing w:val="42"/>
          <w:sz w:val="26"/>
        </w:rPr>
        <w:t xml:space="preserve"> </w:t>
      </w:r>
      <w:r>
        <w:rPr>
          <w:b/>
          <w:i/>
          <w:sz w:val="26"/>
        </w:rPr>
        <w:t>:</w:t>
      </w:r>
      <w:r>
        <w:rPr>
          <w:b/>
          <w:i/>
          <w:spacing w:val="44"/>
          <w:sz w:val="26"/>
        </w:rPr>
        <w:t xml:space="preserve"> </w:t>
      </w:r>
      <w:r>
        <w:rPr>
          <w:sz w:val="26"/>
        </w:rPr>
        <w:t>Dalam</w:t>
      </w:r>
      <w:r>
        <w:rPr>
          <w:spacing w:val="45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44"/>
          <w:sz w:val="26"/>
        </w:rPr>
        <w:t xml:space="preserve"> </w:t>
      </w:r>
      <w:r>
        <w:rPr>
          <w:sz w:val="26"/>
        </w:rPr>
        <w:t>tugas</w:t>
      </w:r>
      <w:r>
        <w:rPr>
          <w:spacing w:val="45"/>
          <w:sz w:val="26"/>
        </w:rPr>
        <w:t xml:space="preserve"> </w:t>
      </w:r>
      <w:r>
        <w:rPr>
          <w:sz w:val="26"/>
        </w:rPr>
        <w:t>pokok</w:t>
      </w:r>
      <w:r>
        <w:rPr>
          <w:spacing w:val="44"/>
          <w:sz w:val="26"/>
        </w:rPr>
        <w:t xml:space="preserve"> </w:t>
      </w:r>
      <w:r>
        <w:rPr>
          <w:sz w:val="26"/>
        </w:rPr>
        <w:t>dan</w:t>
      </w:r>
      <w:r>
        <w:rPr>
          <w:spacing w:val="43"/>
          <w:sz w:val="26"/>
        </w:rPr>
        <w:t xml:space="preserve"> </w:t>
      </w:r>
      <w:r>
        <w:rPr>
          <w:sz w:val="26"/>
        </w:rPr>
        <w:t>fungsiya,</w:t>
      </w:r>
      <w:r>
        <w:rPr>
          <w:spacing w:val="47"/>
          <w:sz w:val="26"/>
        </w:rPr>
        <w:t xml:space="preserve"> </w:t>
      </w:r>
      <w:r>
        <w:rPr>
          <w:sz w:val="26"/>
        </w:rPr>
        <w:t>Kecamatan</w:t>
      </w:r>
    </w:p>
    <w:p>
      <w:pPr>
        <w:pStyle w:val="8"/>
        <w:tabs>
          <w:tab w:val="left" w:pos="1199"/>
          <w:tab w:val="left" w:pos="3093"/>
          <w:tab w:val="left" w:pos="4250"/>
          <w:tab w:val="left" w:pos="5642"/>
          <w:tab w:val="left" w:pos="6439"/>
        </w:tabs>
        <w:spacing w:before="145"/>
        <w:ind w:right="125"/>
        <w:jc w:val="right"/>
      </w:pPr>
      <w:r>
        <w:t>Makassar</w:t>
      </w:r>
      <w:r>
        <w:tab/>
      </w:r>
      <w:r>
        <w:t>mengedepankan</w:t>
      </w:r>
      <w:r>
        <w:tab/>
      </w:r>
      <w:r>
        <w:t>pelibatan</w:t>
      </w:r>
      <w:r>
        <w:tab/>
      </w:r>
      <w:r>
        <w:t>masyarakat</w:t>
      </w:r>
      <w:r>
        <w:tab/>
      </w:r>
      <w:r>
        <w:t>untuk</w:t>
      </w:r>
      <w:r>
        <w:tab/>
      </w:r>
      <w:r>
        <w:t>senantiasa</w:t>
      </w:r>
    </w:p>
    <w:p>
      <w:pPr>
        <w:spacing w:after="0"/>
        <w:jc w:val="right"/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8"/>
        <w:spacing w:before="88" w:line="360" w:lineRule="auto"/>
        <w:ind w:left="1015" w:right="123"/>
        <w:jc w:val="both"/>
      </w:pPr>
      <w:r>
        <w:t>menjaga kondisi lingkungan yang kodusif serta senantiasa melakukan</w:t>
      </w:r>
      <w:r>
        <w:rPr>
          <w:spacing w:val="1"/>
        </w:rPr>
        <w:t xml:space="preserve"> </w:t>
      </w:r>
      <w:r>
        <w:t>koordinasi</w:t>
      </w:r>
      <w:r>
        <w:rPr>
          <w:spacing w:val="-2"/>
        </w:rPr>
        <w:t xml:space="preserve"> </w:t>
      </w:r>
      <w:r>
        <w:t>para aparat</w:t>
      </w:r>
      <w:r>
        <w:rPr>
          <w:spacing w:val="2"/>
        </w:rPr>
        <w:t xml:space="preserve"> </w:t>
      </w:r>
      <w:r>
        <w:t>keamanan.</w:t>
      </w:r>
    </w:p>
    <w:p>
      <w:pPr>
        <w:pStyle w:val="15"/>
        <w:numPr>
          <w:ilvl w:val="0"/>
          <w:numId w:val="10"/>
        </w:numPr>
        <w:tabs>
          <w:tab w:val="left" w:pos="1016"/>
          <w:tab w:val="clear" w:pos="425"/>
        </w:tabs>
        <w:spacing w:before="0" w:after="0" w:line="360" w:lineRule="auto"/>
        <w:ind w:left="1020" w:leftChars="0" w:right="118" w:rightChars="0" w:hanging="360" w:firstLineChars="0"/>
        <w:jc w:val="both"/>
        <w:rPr>
          <w:sz w:val="26"/>
        </w:rPr>
      </w:pPr>
      <w:r>
        <w:rPr>
          <w:b/>
          <w:i/>
          <w:sz w:val="26"/>
        </w:rPr>
        <w:t xml:space="preserve">Responsif : </w:t>
      </w:r>
      <w:r>
        <w:rPr>
          <w:sz w:val="26"/>
        </w:rPr>
        <w:t>Dalam pelaksanaan pembangunan di Kecamatan Makassar</w:t>
      </w:r>
      <w:r>
        <w:rPr>
          <w:spacing w:val="1"/>
          <w:sz w:val="26"/>
        </w:rPr>
        <w:t xml:space="preserve"> </w:t>
      </w:r>
      <w:r>
        <w:rPr>
          <w:sz w:val="26"/>
        </w:rPr>
        <w:t>senantiasa</w:t>
      </w:r>
      <w:r>
        <w:rPr>
          <w:spacing w:val="1"/>
          <w:sz w:val="26"/>
        </w:rPr>
        <w:t xml:space="preserve"> </w:t>
      </w:r>
      <w:r>
        <w:rPr>
          <w:sz w:val="26"/>
        </w:rPr>
        <w:t>merespon</w:t>
      </w:r>
      <w:r>
        <w:rPr>
          <w:spacing w:val="1"/>
          <w:sz w:val="26"/>
        </w:rPr>
        <w:t xml:space="preserve"> </w:t>
      </w:r>
      <w:r>
        <w:rPr>
          <w:sz w:val="26"/>
        </w:rPr>
        <w:t>dengan</w:t>
      </w:r>
      <w:r>
        <w:rPr>
          <w:spacing w:val="1"/>
          <w:sz w:val="26"/>
        </w:rPr>
        <w:t xml:space="preserve"> </w:t>
      </w:r>
      <w:r>
        <w:rPr>
          <w:sz w:val="26"/>
        </w:rPr>
        <w:t>baik</w:t>
      </w:r>
      <w:r>
        <w:rPr>
          <w:spacing w:val="1"/>
          <w:sz w:val="26"/>
        </w:rPr>
        <w:t xml:space="preserve"> </w:t>
      </w:r>
      <w:r>
        <w:rPr>
          <w:sz w:val="26"/>
        </w:rPr>
        <w:t>keluhan</w:t>
      </w:r>
      <w:r>
        <w:rPr>
          <w:spacing w:val="1"/>
          <w:sz w:val="26"/>
        </w:rPr>
        <w:t xml:space="preserve"> </w:t>
      </w:r>
      <w:r>
        <w:rPr>
          <w:sz w:val="26"/>
        </w:rPr>
        <w:t>masyarakat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saran</w:t>
      </w:r>
      <w:r>
        <w:rPr>
          <w:spacing w:val="1"/>
          <w:sz w:val="26"/>
        </w:rPr>
        <w:t xml:space="preserve"> </w:t>
      </w:r>
      <w:r>
        <w:rPr>
          <w:sz w:val="26"/>
        </w:rPr>
        <w:t>masyarakat dalam memfasilitasi penyediaan prasarana dan pelayanan</w:t>
      </w:r>
      <w:r>
        <w:rPr>
          <w:spacing w:val="1"/>
          <w:sz w:val="26"/>
        </w:rPr>
        <w:t xml:space="preserve"> </w:t>
      </w:r>
      <w:r>
        <w:rPr>
          <w:sz w:val="26"/>
        </w:rPr>
        <w:t>umum</w:t>
      </w:r>
      <w:r>
        <w:rPr>
          <w:spacing w:val="-2"/>
          <w:sz w:val="26"/>
        </w:rPr>
        <w:t xml:space="preserve"> </w:t>
      </w:r>
      <w:r>
        <w:rPr>
          <w:sz w:val="26"/>
        </w:rPr>
        <w:t>untuk</w:t>
      </w:r>
      <w:r>
        <w:rPr>
          <w:spacing w:val="-1"/>
          <w:sz w:val="26"/>
        </w:rPr>
        <w:t xml:space="preserve"> </w:t>
      </w:r>
      <w:r>
        <w:rPr>
          <w:sz w:val="26"/>
        </w:rPr>
        <w:t>kepentingan</w:t>
      </w:r>
      <w:r>
        <w:rPr>
          <w:spacing w:val="-1"/>
          <w:sz w:val="26"/>
        </w:rPr>
        <w:t xml:space="preserve"> </w:t>
      </w:r>
      <w:r>
        <w:rPr>
          <w:sz w:val="26"/>
        </w:rPr>
        <w:t>masyarakat.</w:t>
      </w:r>
    </w:p>
    <w:p>
      <w:pPr>
        <w:pStyle w:val="5"/>
        <w:spacing w:line="296" w:lineRule="exact"/>
        <w:ind w:left="588" w:firstLine="0"/>
      </w:pPr>
      <w:bookmarkStart w:id="15" w:name="Misi"/>
      <w:bookmarkEnd w:id="15"/>
      <w:r>
        <w:t>Misi</w:t>
      </w:r>
    </w:p>
    <w:p>
      <w:pPr>
        <w:pStyle w:val="8"/>
        <w:spacing w:before="153" w:line="360" w:lineRule="auto"/>
        <w:ind w:left="588" w:right="116" w:firstLine="720"/>
        <w:jc w:val="both"/>
      </w:pPr>
      <w:r>
        <w:t>Untuk merealisasikan visi yang telah ditetapkan dalam lima tahun ke</w:t>
      </w:r>
      <w:r>
        <w:rPr>
          <w:spacing w:val="-62"/>
        </w:rPr>
        <w:t xml:space="preserve"> </w:t>
      </w:r>
      <w:r>
        <w:t>depan (2014-2019)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bertumpu pada</w:t>
      </w:r>
      <w:r>
        <w:rPr>
          <w:spacing w:val="1"/>
        </w:rPr>
        <w:t xml:space="preserve"> </w:t>
      </w:r>
      <w:r>
        <w:t>potensi dan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 serta ditunjang oleh semangat kebersamaan,tanggung jawab yang</w:t>
      </w:r>
      <w:r>
        <w:rPr>
          <w:spacing w:val="1"/>
        </w:rPr>
        <w:t xml:space="preserve"> </w:t>
      </w:r>
      <w:r>
        <w:t>optimal dan professional,maka perumusan ini adalah merupakan suatu hal</w:t>
      </w:r>
      <w:r>
        <w:rPr>
          <w:spacing w:val="1"/>
        </w:rPr>
        <w:t xml:space="preserve"> </w:t>
      </w:r>
      <w:r>
        <w:rPr>
          <w:w w:val="95"/>
        </w:rPr>
        <w:t>yang sangat penting untuk mengarahkan operasionalisasi organisasi sehingga</w:t>
      </w:r>
      <w:r>
        <w:rPr>
          <w:spacing w:val="1"/>
          <w:w w:val="95"/>
        </w:rPr>
        <w:t xml:space="preserve"> </w:t>
      </w:r>
      <w:r>
        <w:t>tujuan</w:t>
      </w:r>
      <w:r>
        <w:rPr>
          <w:spacing w:val="-7"/>
        </w:rPr>
        <w:t xml:space="preserve"> </w:t>
      </w:r>
      <w:r>
        <w:t>organisasi</w:t>
      </w:r>
      <w:r>
        <w:rPr>
          <w:spacing w:val="-5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tercapai</w:t>
      </w:r>
      <w:r>
        <w:rPr>
          <w:spacing w:val="-4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visi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tetapkan.</w:t>
      </w:r>
    </w:p>
    <w:p>
      <w:pPr>
        <w:pStyle w:val="5"/>
        <w:spacing w:line="296" w:lineRule="exact"/>
        <w:ind w:left="588" w:firstLine="0"/>
      </w:pPr>
      <w:bookmarkStart w:id="16" w:name="Tujuan"/>
      <w:bookmarkEnd w:id="16"/>
      <w:r>
        <w:t>Tujuan</w:t>
      </w:r>
    </w:p>
    <w:p>
      <w:pPr>
        <w:pStyle w:val="15"/>
        <w:numPr>
          <w:ilvl w:val="0"/>
          <w:numId w:val="11"/>
        </w:numPr>
        <w:tabs>
          <w:tab w:val="left" w:pos="867"/>
        </w:tabs>
        <w:spacing w:before="152" w:after="0" w:line="360" w:lineRule="auto"/>
        <w:ind w:left="859" w:right="135" w:hanging="272"/>
        <w:jc w:val="left"/>
        <w:rPr>
          <w:sz w:val="26"/>
        </w:rPr>
      </w:pPr>
      <w:r>
        <w:rPr>
          <w:sz w:val="26"/>
        </w:rPr>
        <w:t>Mewujudkan</w:t>
      </w:r>
      <w:r>
        <w:rPr>
          <w:spacing w:val="5"/>
          <w:sz w:val="26"/>
        </w:rPr>
        <w:t xml:space="preserve"> </w:t>
      </w:r>
      <w:r>
        <w:rPr>
          <w:sz w:val="26"/>
        </w:rPr>
        <w:t>kualitas</w:t>
      </w:r>
      <w:r>
        <w:rPr>
          <w:spacing w:val="11"/>
          <w:sz w:val="26"/>
        </w:rPr>
        <w:t xml:space="preserve"> </w:t>
      </w:r>
      <w:r>
        <w:rPr>
          <w:sz w:val="26"/>
        </w:rPr>
        <w:t>kinerja,</w:t>
      </w:r>
      <w:r>
        <w:rPr>
          <w:spacing w:val="6"/>
          <w:sz w:val="26"/>
        </w:rPr>
        <w:t xml:space="preserve"> </w:t>
      </w:r>
      <w:r>
        <w:rPr>
          <w:sz w:val="26"/>
        </w:rPr>
        <w:t>fungsi</w:t>
      </w:r>
      <w:r>
        <w:rPr>
          <w:spacing w:val="6"/>
          <w:sz w:val="26"/>
        </w:rPr>
        <w:t xml:space="preserve"> </w:t>
      </w:r>
      <w:r>
        <w:rPr>
          <w:sz w:val="26"/>
        </w:rPr>
        <w:t>dan</w:t>
      </w:r>
      <w:r>
        <w:rPr>
          <w:spacing w:val="7"/>
          <w:sz w:val="26"/>
        </w:rPr>
        <w:t xml:space="preserve"> </w:t>
      </w:r>
      <w:r>
        <w:rPr>
          <w:sz w:val="26"/>
        </w:rPr>
        <w:t>kesejahteraan</w:t>
      </w:r>
      <w:r>
        <w:rPr>
          <w:spacing w:val="11"/>
          <w:sz w:val="26"/>
        </w:rPr>
        <w:t xml:space="preserve"> </w:t>
      </w:r>
      <w:r>
        <w:rPr>
          <w:sz w:val="26"/>
        </w:rPr>
        <w:t>pegawai</w:t>
      </w:r>
      <w:r>
        <w:rPr>
          <w:spacing w:val="8"/>
          <w:sz w:val="26"/>
        </w:rPr>
        <w:t xml:space="preserve"> </w:t>
      </w:r>
      <w:r>
        <w:rPr>
          <w:sz w:val="26"/>
        </w:rPr>
        <w:t>aparatur</w:t>
      </w:r>
      <w:r>
        <w:rPr>
          <w:spacing w:val="-62"/>
          <w:sz w:val="26"/>
        </w:rPr>
        <w:t xml:space="preserve"> </w:t>
      </w:r>
      <w:r>
        <w:rPr>
          <w:sz w:val="26"/>
        </w:rPr>
        <w:t>pemerintah</w:t>
      </w:r>
      <w:r>
        <w:rPr>
          <w:spacing w:val="-2"/>
          <w:sz w:val="26"/>
        </w:rPr>
        <w:t xml:space="preserve"> </w:t>
      </w:r>
      <w:r>
        <w:rPr>
          <w:sz w:val="26"/>
        </w:rPr>
        <w:t>Kecamatan</w:t>
      </w:r>
      <w:r>
        <w:rPr>
          <w:spacing w:val="2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0"/>
          <w:numId w:val="11"/>
        </w:numPr>
        <w:tabs>
          <w:tab w:val="left" w:pos="1439"/>
          <w:tab w:val="left" w:pos="1440"/>
        </w:tabs>
        <w:spacing w:before="3" w:after="0" w:line="357" w:lineRule="auto"/>
        <w:ind w:left="859" w:right="843" w:hanging="272"/>
        <w:jc w:val="left"/>
        <w:rPr>
          <w:sz w:val="26"/>
        </w:rPr>
      </w:pPr>
      <w:r>
        <w:tab/>
      </w:r>
      <w:r>
        <w:rPr>
          <w:sz w:val="26"/>
        </w:rPr>
        <w:t>Meningkatkan</w:t>
      </w:r>
      <w:r>
        <w:rPr>
          <w:spacing w:val="40"/>
          <w:sz w:val="26"/>
        </w:rPr>
        <w:t xml:space="preserve"> </w:t>
      </w:r>
      <w:r>
        <w:rPr>
          <w:sz w:val="26"/>
        </w:rPr>
        <w:t>kelancaran</w:t>
      </w:r>
      <w:r>
        <w:rPr>
          <w:spacing w:val="41"/>
          <w:sz w:val="26"/>
        </w:rPr>
        <w:t xml:space="preserve"> </w:t>
      </w:r>
      <w:r>
        <w:rPr>
          <w:sz w:val="26"/>
        </w:rPr>
        <w:t>dalam</w:t>
      </w:r>
      <w:r>
        <w:rPr>
          <w:spacing w:val="41"/>
          <w:sz w:val="26"/>
        </w:rPr>
        <w:t xml:space="preserve"> </w:t>
      </w:r>
      <w:r>
        <w:rPr>
          <w:sz w:val="26"/>
        </w:rPr>
        <w:t>pelayanan</w:t>
      </w:r>
      <w:r>
        <w:rPr>
          <w:spacing w:val="48"/>
          <w:sz w:val="26"/>
        </w:rPr>
        <w:t xml:space="preserve"> </w:t>
      </w:r>
      <w:r>
        <w:rPr>
          <w:sz w:val="26"/>
        </w:rPr>
        <w:t>teknis</w:t>
      </w:r>
      <w:r>
        <w:rPr>
          <w:spacing w:val="41"/>
          <w:sz w:val="26"/>
        </w:rPr>
        <w:t xml:space="preserve"> </w:t>
      </w:r>
      <w:r>
        <w:rPr>
          <w:sz w:val="26"/>
        </w:rPr>
        <w:t>kegiatan</w:t>
      </w:r>
      <w:r>
        <w:rPr>
          <w:spacing w:val="-62"/>
          <w:sz w:val="26"/>
        </w:rPr>
        <w:t xml:space="preserve"> </w:t>
      </w:r>
      <w:r>
        <w:rPr>
          <w:sz w:val="26"/>
        </w:rPr>
        <w:t>kantorKecamatan</w:t>
      </w:r>
      <w:r>
        <w:rPr>
          <w:spacing w:val="1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0"/>
          <w:numId w:val="11"/>
        </w:numPr>
        <w:tabs>
          <w:tab w:val="left" w:pos="855"/>
        </w:tabs>
        <w:spacing w:before="5" w:after="0" w:line="360" w:lineRule="auto"/>
        <w:ind w:left="859" w:right="125" w:hanging="272"/>
        <w:jc w:val="left"/>
        <w:rPr>
          <w:sz w:val="26"/>
        </w:rPr>
      </w:pPr>
      <w:r>
        <w:rPr>
          <w:sz w:val="26"/>
        </w:rPr>
        <w:t>Mewujudkan kualitas untuk menunjang pelayanan umum di Kelurahan se</w:t>
      </w:r>
      <w:r>
        <w:rPr>
          <w:spacing w:val="-63"/>
          <w:sz w:val="26"/>
        </w:rPr>
        <w:t xml:space="preserve"> </w:t>
      </w:r>
      <w:r>
        <w:rPr>
          <w:sz w:val="26"/>
        </w:rPr>
        <w:t>Kecamatan</w:t>
      </w:r>
      <w:r>
        <w:rPr>
          <w:spacing w:val="1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0"/>
          <w:numId w:val="11"/>
        </w:numPr>
        <w:tabs>
          <w:tab w:val="left" w:pos="869"/>
        </w:tabs>
        <w:spacing w:before="0" w:after="0" w:line="360" w:lineRule="auto"/>
        <w:ind w:left="859" w:right="137" w:hanging="272"/>
        <w:jc w:val="left"/>
        <w:rPr>
          <w:sz w:val="26"/>
        </w:rPr>
      </w:pPr>
      <w:r>
        <w:rPr>
          <w:sz w:val="26"/>
        </w:rPr>
        <w:t>Meningkatkan</w:t>
      </w:r>
      <w:r>
        <w:rPr>
          <w:spacing w:val="-5"/>
          <w:sz w:val="26"/>
        </w:rPr>
        <w:t xml:space="preserve"> </w:t>
      </w:r>
      <w:r>
        <w:rPr>
          <w:sz w:val="26"/>
        </w:rPr>
        <w:t>proses</w:t>
      </w:r>
      <w:r>
        <w:rPr>
          <w:spacing w:val="-4"/>
          <w:sz w:val="26"/>
        </w:rPr>
        <w:t xml:space="preserve"> </w:t>
      </w:r>
      <w:r>
        <w:rPr>
          <w:sz w:val="26"/>
        </w:rPr>
        <w:t>dalam</w:t>
      </w:r>
      <w:r>
        <w:rPr>
          <w:spacing w:val="-6"/>
          <w:sz w:val="26"/>
        </w:rPr>
        <w:t xml:space="preserve"> </w:t>
      </w:r>
      <w:r>
        <w:rPr>
          <w:sz w:val="26"/>
        </w:rPr>
        <w:t>pelayanan</w:t>
      </w:r>
      <w:r>
        <w:rPr>
          <w:spacing w:val="-1"/>
          <w:sz w:val="26"/>
        </w:rPr>
        <w:t xml:space="preserve"> </w:t>
      </w:r>
      <w:r>
        <w:rPr>
          <w:sz w:val="26"/>
        </w:rPr>
        <w:t>umum</w:t>
      </w:r>
      <w:r>
        <w:rPr>
          <w:spacing w:val="-6"/>
          <w:sz w:val="26"/>
        </w:rPr>
        <w:t xml:space="preserve"> </w:t>
      </w:r>
      <w:r>
        <w:rPr>
          <w:sz w:val="26"/>
        </w:rPr>
        <w:t>dan</w:t>
      </w:r>
      <w:r>
        <w:rPr>
          <w:spacing w:val="-4"/>
          <w:sz w:val="26"/>
        </w:rPr>
        <w:t xml:space="preserve"> </w:t>
      </w:r>
      <w:r>
        <w:rPr>
          <w:sz w:val="26"/>
        </w:rPr>
        <w:t>pembinaan</w:t>
      </w:r>
      <w:r>
        <w:rPr>
          <w:spacing w:val="-6"/>
          <w:sz w:val="26"/>
        </w:rPr>
        <w:t xml:space="preserve"> </w:t>
      </w:r>
      <w:r>
        <w:rPr>
          <w:sz w:val="26"/>
        </w:rPr>
        <w:t>Kecamatan</w:t>
      </w:r>
      <w:r>
        <w:rPr>
          <w:spacing w:val="-62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0"/>
          <w:numId w:val="11"/>
        </w:numPr>
        <w:tabs>
          <w:tab w:val="left" w:pos="1439"/>
          <w:tab w:val="left" w:pos="1440"/>
        </w:tabs>
        <w:spacing w:before="1" w:after="0" w:line="357" w:lineRule="auto"/>
        <w:ind w:left="859" w:right="466" w:hanging="272"/>
        <w:jc w:val="left"/>
        <w:rPr>
          <w:sz w:val="26"/>
        </w:rPr>
      </w:pPr>
      <w:r>
        <w:tab/>
      </w:r>
      <w:r>
        <w:rPr>
          <w:sz w:val="26"/>
        </w:rPr>
        <w:t>Meningkatkan</w:t>
      </w:r>
      <w:r>
        <w:rPr>
          <w:spacing w:val="7"/>
          <w:sz w:val="26"/>
        </w:rPr>
        <w:t xml:space="preserve"> </w:t>
      </w:r>
      <w:r>
        <w:rPr>
          <w:sz w:val="26"/>
        </w:rPr>
        <w:t>partisipasi</w:t>
      </w:r>
      <w:r>
        <w:rPr>
          <w:spacing w:val="10"/>
          <w:sz w:val="26"/>
        </w:rPr>
        <w:t xml:space="preserve"> </w:t>
      </w:r>
      <w:r>
        <w:rPr>
          <w:sz w:val="26"/>
        </w:rPr>
        <w:t>masyarakat</w:t>
      </w:r>
      <w:r>
        <w:rPr>
          <w:spacing w:val="10"/>
          <w:sz w:val="26"/>
        </w:rPr>
        <w:t xml:space="preserve"> </w:t>
      </w:r>
      <w:r>
        <w:rPr>
          <w:sz w:val="26"/>
        </w:rPr>
        <w:t>dalam</w:t>
      </w:r>
      <w:r>
        <w:rPr>
          <w:spacing w:val="15"/>
          <w:sz w:val="26"/>
        </w:rPr>
        <w:t xml:space="preserve"> </w:t>
      </w:r>
      <w:r>
        <w:rPr>
          <w:sz w:val="26"/>
        </w:rPr>
        <w:t>proses</w:t>
      </w:r>
      <w:r>
        <w:rPr>
          <w:spacing w:val="11"/>
          <w:sz w:val="26"/>
        </w:rPr>
        <w:t xml:space="preserve"> </w:t>
      </w:r>
      <w:r>
        <w:rPr>
          <w:sz w:val="26"/>
        </w:rPr>
        <w:t>perencanaan</w:t>
      </w:r>
      <w:r>
        <w:rPr>
          <w:spacing w:val="-62"/>
          <w:sz w:val="26"/>
        </w:rPr>
        <w:t xml:space="preserve"> </w:t>
      </w:r>
      <w:r>
        <w:rPr>
          <w:sz w:val="26"/>
        </w:rPr>
        <w:t>danevaluasi</w:t>
      </w:r>
      <w:r>
        <w:rPr>
          <w:spacing w:val="1"/>
          <w:sz w:val="26"/>
        </w:rPr>
        <w:t xml:space="preserve"> </w:t>
      </w:r>
      <w:r>
        <w:rPr>
          <w:sz w:val="26"/>
        </w:rPr>
        <w:t>serta pelaksanaan</w:t>
      </w:r>
      <w:r>
        <w:rPr>
          <w:spacing w:val="1"/>
          <w:sz w:val="26"/>
        </w:rPr>
        <w:t xml:space="preserve"> </w:t>
      </w:r>
      <w:r>
        <w:rPr>
          <w:sz w:val="26"/>
        </w:rPr>
        <w:t>pembangunan</w:t>
      </w:r>
      <w:r>
        <w:rPr>
          <w:spacing w:val="-1"/>
          <w:sz w:val="26"/>
        </w:rPr>
        <w:t xml:space="preserve"> </w:t>
      </w:r>
      <w:r>
        <w:rPr>
          <w:sz w:val="26"/>
        </w:rPr>
        <w:t>daerah.</w:t>
      </w:r>
    </w:p>
    <w:p>
      <w:pPr>
        <w:pStyle w:val="8"/>
        <w:spacing w:before="4"/>
        <w:rPr>
          <w:sz w:val="39"/>
        </w:rPr>
      </w:pPr>
    </w:p>
    <w:p>
      <w:pPr>
        <w:pStyle w:val="5"/>
        <w:numPr>
          <w:ilvl w:val="0"/>
          <w:numId w:val="12"/>
        </w:numPr>
        <w:tabs>
          <w:tab w:val="left" w:pos="948"/>
        </w:tabs>
        <w:spacing w:before="1" w:after="0" w:line="240" w:lineRule="auto"/>
        <w:ind w:left="948" w:right="0" w:hanging="360"/>
        <w:jc w:val="both"/>
      </w:pPr>
      <w:bookmarkStart w:id="17" w:name="d)Fungsi Camat dan Jajarannya"/>
      <w:bookmarkEnd w:id="17"/>
      <w:r>
        <w:t>Fungsi</w:t>
      </w:r>
      <w:r>
        <w:rPr>
          <w:spacing w:val="-4"/>
        </w:rPr>
        <w:t xml:space="preserve"> </w:t>
      </w:r>
      <w:r>
        <w:t>Camat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Jajarannya</w:t>
      </w:r>
    </w:p>
    <w:p>
      <w:pPr>
        <w:pStyle w:val="15"/>
        <w:numPr>
          <w:ilvl w:val="1"/>
          <w:numId w:val="12"/>
        </w:numPr>
        <w:tabs>
          <w:tab w:val="left" w:pos="948"/>
        </w:tabs>
        <w:spacing w:before="149" w:after="0" w:line="360" w:lineRule="auto"/>
        <w:ind w:left="948" w:right="125" w:hanging="360"/>
        <w:jc w:val="both"/>
        <w:rPr>
          <w:sz w:val="26"/>
        </w:rPr>
      </w:pPr>
      <w:r>
        <w:rPr>
          <w:sz w:val="26"/>
        </w:rPr>
        <w:t>Camat</w:t>
      </w:r>
      <w:r>
        <w:rPr>
          <w:spacing w:val="1"/>
          <w:sz w:val="26"/>
        </w:rPr>
        <w:t xml:space="preserve"> </w:t>
      </w:r>
      <w:r>
        <w:rPr>
          <w:sz w:val="26"/>
        </w:rPr>
        <w:t>mempunyai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pokok</w:t>
      </w:r>
      <w:r>
        <w:rPr>
          <w:spacing w:val="1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1"/>
          <w:sz w:val="26"/>
        </w:rPr>
        <w:t xml:space="preserve"> </w:t>
      </w:r>
      <w:r>
        <w:rPr>
          <w:sz w:val="26"/>
        </w:rPr>
        <w:t>sebagian</w:t>
      </w:r>
      <w:r>
        <w:rPr>
          <w:spacing w:val="1"/>
          <w:sz w:val="26"/>
        </w:rPr>
        <w:t xml:space="preserve"> </w:t>
      </w:r>
      <w:r>
        <w:rPr>
          <w:sz w:val="26"/>
        </w:rPr>
        <w:t>kewenangan</w:t>
      </w:r>
      <w:r>
        <w:rPr>
          <w:spacing w:val="-62"/>
          <w:sz w:val="26"/>
        </w:rPr>
        <w:t xml:space="preserve"> </w:t>
      </w:r>
      <w:r>
        <w:rPr>
          <w:sz w:val="26"/>
        </w:rPr>
        <w:t>pemerintah yang</w:t>
      </w:r>
      <w:r>
        <w:rPr>
          <w:spacing w:val="1"/>
          <w:sz w:val="26"/>
        </w:rPr>
        <w:t xml:space="preserve"> </w:t>
      </w:r>
      <w:r>
        <w:rPr>
          <w:sz w:val="26"/>
        </w:rPr>
        <w:t>dilimpahkan</w:t>
      </w:r>
      <w:r>
        <w:rPr>
          <w:spacing w:val="1"/>
          <w:sz w:val="26"/>
        </w:rPr>
        <w:t xml:space="preserve"> </w:t>
      </w:r>
      <w:r>
        <w:rPr>
          <w:sz w:val="26"/>
        </w:rPr>
        <w:t>oleh</w:t>
      </w:r>
      <w:r>
        <w:rPr>
          <w:spacing w:val="1"/>
          <w:sz w:val="26"/>
        </w:rPr>
        <w:t xml:space="preserve"> </w:t>
      </w:r>
      <w:r>
        <w:rPr>
          <w:sz w:val="26"/>
        </w:rPr>
        <w:t>walikota</w:t>
      </w:r>
      <w:r>
        <w:rPr>
          <w:spacing w:val="1"/>
          <w:sz w:val="26"/>
        </w:rPr>
        <w:t xml:space="preserve"> </w:t>
      </w:r>
      <w:r>
        <w:rPr>
          <w:sz w:val="26"/>
        </w:rPr>
        <w:t>Makasar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wilayah</w:t>
      </w:r>
      <w:r>
        <w:rPr>
          <w:spacing w:val="-62"/>
          <w:sz w:val="26"/>
        </w:rPr>
        <w:t xml:space="preserve"> </w:t>
      </w:r>
      <w:r>
        <w:rPr>
          <w:sz w:val="26"/>
        </w:rPr>
        <w:t>kerja</w:t>
      </w:r>
      <w:r>
        <w:rPr>
          <w:spacing w:val="-4"/>
          <w:sz w:val="26"/>
        </w:rPr>
        <w:t xml:space="preserve"> </w:t>
      </w:r>
      <w:r>
        <w:rPr>
          <w:sz w:val="26"/>
        </w:rPr>
        <w:t>atau</w:t>
      </w:r>
      <w:r>
        <w:rPr>
          <w:spacing w:val="2"/>
          <w:sz w:val="26"/>
        </w:rPr>
        <w:t xml:space="preserve"> </w:t>
      </w:r>
      <w:r>
        <w:rPr>
          <w:sz w:val="26"/>
        </w:rPr>
        <w:t>kecamatannya.</w:t>
      </w:r>
      <w:r>
        <w:rPr>
          <w:spacing w:val="2"/>
          <w:sz w:val="26"/>
        </w:rPr>
        <w:t xml:space="preserve"> </w:t>
      </w:r>
      <w:r>
        <w:rPr>
          <w:sz w:val="26"/>
        </w:rPr>
        <w:t>Fungsinya</w:t>
      </w:r>
      <w:r>
        <w:rPr>
          <w:spacing w:val="2"/>
          <w:sz w:val="26"/>
        </w:rPr>
        <w:t xml:space="preserve"> </w:t>
      </w:r>
      <w:r>
        <w:rPr>
          <w:sz w:val="26"/>
        </w:rPr>
        <w:t>:</w:t>
      </w:r>
    </w:p>
    <w:p>
      <w:pPr>
        <w:spacing w:after="0" w:line="360" w:lineRule="auto"/>
        <w:jc w:val="both"/>
        <w:rPr>
          <w:sz w:val="26"/>
        </w:rPr>
      </w:pPr>
    </w:p>
    <w:p>
      <w:pPr>
        <w:pStyle w:val="8"/>
        <w:rPr>
          <w:sz w:val="29"/>
        </w:rPr>
      </w:pPr>
    </w:p>
    <w:p>
      <w:pPr>
        <w:pStyle w:val="15"/>
        <w:numPr>
          <w:ilvl w:val="2"/>
          <w:numId w:val="12"/>
        </w:numPr>
        <w:tabs>
          <w:tab w:val="left" w:pos="1296"/>
        </w:tabs>
        <w:spacing w:before="88" w:after="0" w:line="360" w:lineRule="auto"/>
        <w:ind w:left="1296" w:right="116" w:hanging="360"/>
        <w:jc w:val="both"/>
        <w:rPr>
          <w:sz w:val="26"/>
        </w:rPr>
      </w:pPr>
      <w:r>
        <w:rPr>
          <w:sz w:val="26"/>
        </w:rPr>
        <w:t>Mempelajari</w:t>
      </w:r>
      <w:r>
        <w:rPr>
          <w:spacing w:val="1"/>
          <w:sz w:val="26"/>
        </w:rPr>
        <w:t xml:space="preserve"> </w:t>
      </w:r>
      <w:r>
        <w:rPr>
          <w:sz w:val="26"/>
        </w:rPr>
        <w:t>peraturan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perundang-undangan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ketentuan</w:t>
      </w:r>
      <w:r>
        <w:rPr>
          <w:spacing w:val="1"/>
          <w:sz w:val="26"/>
        </w:rPr>
        <w:t xml:space="preserve"> </w:t>
      </w:r>
      <w:r>
        <w:rPr>
          <w:sz w:val="26"/>
        </w:rPr>
        <w:t>lainnya yang diperlukan untuk menunjang kelancaran pelaksanaan</w:t>
      </w:r>
      <w:r>
        <w:rPr>
          <w:spacing w:val="1"/>
          <w:sz w:val="26"/>
        </w:rPr>
        <w:t xml:space="preserve"> </w:t>
      </w:r>
      <w:r>
        <w:rPr>
          <w:sz w:val="26"/>
        </w:rPr>
        <w:t>tugas.</w:t>
      </w:r>
    </w:p>
    <w:p>
      <w:pPr>
        <w:pStyle w:val="15"/>
        <w:numPr>
          <w:ilvl w:val="2"/>
          <w:numId w:val="12"/>
        </w:numPr>
        <w:tabs>
          <w:tab w:val="left" w:pos="1296"/>
        </w:tabs>
        <w:spacing w:before="1" w:after="0" w:line="360" w:lineRule="auto"/>
        <w:ind w:left="1296" w:right="120" w:hanging="360"/>
        <w:jc w:val="both"/>
        <w:rPr>
          <w:sz w:val="26"/>
        </w:rPr>
      </w:pPr>
      <w:r>
        <w:rPr>
          <w:sz w:val="26"/>
        </w:rPr>
        <w:t>Pengkoordinasian,</w:t>
      </w:r>
      <w:r>
        <w:rPr>
          <w:spacing w:val="1"/>
          <w:sz w:val="26"/>
        </w:rPr>
        <w:t xml:space="preserve"> </w:t>
      </w:r>
      <w:r>
        <w:rPr>
          <w:sz w:val="26"/>
        </w:rPr>
        <w:t>perencanaan,</w:t>
      </w:r>
      <w:r>
        <w:rPr>
          <w:spacing w:val="1"/>
          <w:sz w:val="26"/>
        </w:rPr>
        <w:t xml:space="preserve"> </w:t>
      </w:r>
      <w:r>
        <w:rPr>
          <w:sz w:val="26"/>
        </w:rPr>
        <w:t>pelaksanaan,</w:t>
      </w:r>
      <w:r>
        <w:rPr>
          <w:spacing w:val="1"/>
          <w:sz w:val="26"/>
        </w:rPr>
        <w:t xml:space="preserve"> </w:t>
      </w:r>
      <w:r>
        <w:rPr>
          <w:sz w:val="26"/>
        </w:rPr>
        <w:t>pengawasan,</w:t>
      </w:r>
      <w:r>
        <w:rPr>
          <w:spacing w:val="1"/>
          <w:sz w:val="26"/>
        </w:rPr>
        <w:t xml:space="preserve"> </w:t>
      </w:r>
      <w:r>
        <w:rPr>
          <w:sz w:val="26"/>
        </w:rPr>
        <w:t>pengendalian di bidang pelayanan umum masyarakat yang menjadi</w:t>
      </w:r>
      <w:r>
        <w:rPr>
          <w:spacing w:val="1"/>
          <w:sz w:val="26"/>
        </w:rPr>
        <w:t xml:space="preserve"> </w:t>
      </w:r>
      <w:r>
        <w:rPr>
          <w:sz w:val="26"/>
        </w:rPr>
        <w:t>kewenangannya.</w:t>
      </w:r>
    </w:p>
    <w:p>
      <w:pPr>
        <w:pStyle w:val="15"/>
        <w:numPr>
          <w:ilvl w:val="2"/>
          <w:numId w:val="12"/>
        </w:numPr>
        <w:tabs>
          <w:tab w:val="left" w:pos="1296"/>
        </w:tabs>
        <w:spacing w:before="0" w:after="0" w:line="360" w:lineRule="auto"/>
        <w:ind w:left="1296" w:right="120" w:hanging="360"/>
        <w:jc w:val="both"/>
        <w:rPr>
          <w:sz w:val="26"/>
        </w:rPr>
      </w:pPr>
      <w:r>
        <w:rPr>
          <w:sz w:val="26"/>
        </w:rPr>
        <w:t>Bertanggung jawab atas pemeliharaan dan terciptanya ketentraman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-4"/>
          <w:sz w:val="26"/>
        </w:rPr>
        <w:t xml:space="preserve"> </w:t>
      </w:r>
      <w:r>
        <w:rPr>
          <w:sz w:val="26"/>
        </w:rPr>
        <w:t>ketertiban</w:t>
      </w:r>
      <w:r>
        <w:rPr>
          <w:spacing w:val="2"/>
          <w:sz w:val="26"/>
        </w:rPr>
        <w:t xml:space="preserve"> </w:t>
      </w:r>
      <w:r>
        <w:rPr>
          <w:sz w:val="26"/>
        </w:rPr>
        <w:t>di</w:t>
      </w:r>
      <w:r>
        <w:rPr>
          <w:spacing w:val="-1"/>
          <w:sz w:val="26"/>
        </w:rPr>
        <w:t xml:space="preserve"> </w:t>
      </w:r>
      <w:r>
        <w:rPr>
          <w:sz w:val="26"/>
        </w:rPr>
        <w:t>wilayahnya.</w:t>
      </w:r>
    </w:p>
    <w:p>
      <w:pPr>
        <w:pStyle w:val="15"/>
        <w:numPr>
          <w:ilvl w:val="2"/>
          <w:numId w:val="12"/>
        </w:numPr>
        <w:tabs>
          <w:tab w:val="left" w:pos="1296"/>
        </w:tabs>
        <w:spacing w:before="0" w:after="0" w:line="360" w:lineRule="auto"/>
        <w:ind w:left="1296" w:right="120" w:hanging="360"/>
        <w:jc w:val="both"/>
        <w:rPr>
          <w:sz w:val="26"/>
        </w:rPr>
      </w:pPr>
      <w:r>
        <w:rPr>
          <w:sz w:val="26"/>
        </w:rPr>
        <w:t>Pembinaan, pengawasan terhadap pelaksanaan tugas pemerintah di</w:t>
      </w:r>
      <w:r>
        <w:rPr>
          <w:spacing w:val="1"/>
          <w:sz w:val="26"/>
        </w:rPr>
        <w:t xml:space="preserve"> </w:t>
      </w:r>
      <w:r>
        <w:rPr>
          <w:sz w:val="26"/>
        </w:rPr>
        <w:t>wilayah</w:t>
      </w:r>
      <w:r>
        <w:rPr>
          <w:spacing w:val="-2"/>
          <w:sz w:val="26"/>
        </w:rPr>
        <w:t xml:space="preserve"> </w:t>
      </w:r>
      <w:r>
        <w:rPr>
          <w:sz w:val="26"/>
        </w:rPr>
        <w:t>kerja kelurahan.</w:t>
      </w:r>
    </w:p>
    <w:p>
      <w:pPr>
        <w:pStyle w:val="15"/>
        <w:numPr>
          <w:ilvl w:val="2"/>
          <w:numId w:val="12"/>
        </w:numPr>
        <w:tabs>
          <w:tab w:val="left" w:pos="1296"/>
        </w:tabs>
        <w:spacing w:before="0" w:after="0" w:line="357" w:lineRule="auto"/>
        <w:ind w:left="1296" w:right="121" w:hanging="360"/>
        <w:jc w:val="both"/>
        <w:rPr>
          <w:sz w:val="26"/>
        </w:rPr>
      </w:pPr>
      <w:r>
        <w:rPr>
          <w:sz w:val="26"/>
        </w:rPr>
        <w:t>Pemberian</w:t>
      </w:r>
      <w:r>
        <w:rPr>
          <w:spacing w:val="1"/>
          <w:sz w:val="26"/>
        </w:rPr>
        <w:t xml:space="preserve"> </w:t>
      </w:r>
      <w:r>
        <w:rPr>
          <w:sz w:val="26"/>
        </w:rPr>
        <w:t>motivasi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penetapan</w:t>
      </w:r>
      <w:r>
        <w:rPr>
          <w:spacing w:val="1"/>
          <w:sz w:val="26"/>
        </w:rPr>
        <w:t xml:space="preserve"> </w:t>
      </w:r>
      <w:r>
        <w:rPr>
          <w:sz w:val="26"/>
        </w:rPr>
        <w:t>kebijakan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rangka</w:t>
      </w:r>
      <w:r>
        <w:rPr>
          <w:spacing w:val="1"/>
          <w:sz w:val="26"/>
        </w:rPr>
        <w:t xml:space="preserve"> </w:t>
      </w:r>
      <w:r>
        <w:rPr>
          <w:sz w:val="26"/>
        </w:rPr>
        <w:t>pemberdayaan</w:t>
      </w:r>
      <w:r>
        <w:rPr>
          <w:spacing w:val="-4"/>
          <w:sz w:val="26"/>
        </w:rPr>
        <w:t xml:space="preserve"> </w:t>
      </w:r>
      <w:r>
        <w:rPr>
          <w:sz w:val="26"/>
        </w:rPr>
        <w:t>masyarakat</w:t>
      </w:r>
      <w:r>
        <w:rPr>
          <w:spacing w:val="-1"/>
          <w:sz w:val="26"/>
        </w:rPr>
        <w:t xml:space="preserve"> </w:t>
      </w:r>
      <w:r>
        <w:rPr>
          <w:sz w:val="26"/>
        </w:rPr>
        <w:t>yang</w:t>
      </w:r>
      <w:r>
        <w:rPr>
          <w:spacing w:val="2"/>
          <w:sz w:val="26"/>
        </w:rPr>
        <w:t xml:space="preserve"> </w:t>
      </w:r>
      <w:r>
        <w:rPr>
          <w:sz w:val="26"/>
        </w:rPr>
        <w:t>mandiri.</w:t>
      </w:r>
    </w:p>
    <w:p>
      <w:pPr>
        <w:pStyle w:val="15"/>
        <w:numPr>
          <w:ilvl w:val="2"/>
          <w:numId w:val="12"/>
        </w:numPr>
        <w:tabs>
          <w:tab w:val="left" w:pos="1296"/>
        </w:tabs>
        <w:spacing w:before="4" w:after="0" w:line="357" w:lineRule="auto"/>
        <w:ind w:left="1296" w:right="123" w:hanging="360"/>
        <w:jc w:val="both"/>
        <w:rPr>
          <w:sz w:val="26"/>
        </w:rPr>
      </w:pPr>
      <w:r>
        <w:rPr>
          <w:sz w:val="26"/>
        </w:rPr>
        <w:t>Pembinaan,</w:t>
      </w:r>
      <w:r>
        <w:rPr>
          <w:spacing w:val="1"/>
          <w:sz w:val="26"/>
        </w:rPr>
        <w:t xml:space="preserve"> </w:t>
      </w:r>
      <w:r>
        <w:rPr>
          <w:sz w:val="26"/>
        </w:rPr>
        <w:t>pengawasan</w:t>
      </w:r>
      <w:r>
        <w:rPr>
          <w:spacing w:val="1"/>
          <w:sz w:val="26"/>
        </w:rPr>
        <w:t xml:space="preserve"> </w:t>
      </w:r>
      <w:r>
        <w:rPr>
          <w:sz w:val="26"/>
        </w:rPr>
        <w:t>terhadap</w:t>
      </w:r>
      <w:r>
        <w:rPr>
          <w:spacing w:val="1"/>
          <w:sz w:val="26"/>
        </w:rPr>
        <w:t xml:space="preserve"> </w:t>
      </w:r>
      <w:r>
        <w:rPr>
          <w:sz w:val="26"/>
        </w:rPr>
        <w:t>pelaksanaan</w:t>
      </w:r>
      <w:r>
        <w:rPr>
          <w:spacing w:val="1"/>
          <w:sz w:val="26"/>
        </w:rPr>
        <w:t xml:space="preserve"> </w:t>
      </w:r>
      <w:r>
        <w:rPr>
          <w:sz w:val="26"/>
        </w:rPr>
        <w:t>administrasi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ketatausahaan</w:t>
      </w:r>
      <w:r>
        <w:rPr>
          <w:spacing w:val="-2"/>
          <w:sz w:val="26"/>
        </w:rPr>
        <w:t xml:space="preserve"> </w:t>
      </w:r>
      <w:r>
        <w:rPr>
          <w:sz w:val="26"/>
        </w:rPr>
        <w:t>kecamatan.</w:t>
      </w:r>
    </w:p>
    <w:p>
      <w:pPr>
        <w:pStyle w:val="15"/>
        <w:numPr>
          <w:ilvl w:val="2"/>
          <w:numId w:val="12"/>
        </w:numPr>
        <w:tabs>
          <w:tab w:val="left" w:pos="1296"/>
        </w:tabs>
        <w:spacing w:before="7" w:after="0" w:line="360" w:lineRule="auto"/>
        <w:ind w:left="1296" w:right="120" w:hanging="360"/>
        <w:jc w:val="both"/>
        <w:rPr>
          <w:sz w:val="26"/>
        </w:rPr>
      </w:pPr>
      <w:r>
        <w:rPr>
          <w:sz w:val="26"/>
        </w:rPr>
        <w:t>Pembinaan dan pengkordinasian terhadap pelaksanaan tugas-tugas</w:t>
      </w:r>
      <w:r>
        <w:rPr>
          <w:spacing w:val="1"/>
          <w:sz w:val="26"/>
        </w:rPr>
        <w:t xml:space="preserve"> </w:t>
      </w:r>
      <w:r>
        <w:rPr>
          <w:sz w:val="26"/>
        </w:rPr>
        <w:t>jabatan</w:t>
      </w:r>
      <w:r>
        <w:rPr>
          <w:spacing w:val="-4"/>
          <w:sz w:val="26"/>
        </w:rPr>
        <w:t xml:space="preserve"> </w:t>
      </w:r>
      <w:r>
        <w:rPr>
          <w:sz w:val="26"/>
        </w:rPr>
        <w:t>fungsional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-4"/>
          <w:sz w:val="26"/>
        </w:rPr>
        <w:t xml:space="preserve"> </w:t>
      </w:r>
      <w:r>
        <w:rPr>
          <w:sz w:val="26"/>
        </w:rPr>
        <w:t>UPT</w:t>
      </w:r>
      <w:r>
        <w:rPr>
          <w:spacing w:val="-4"/>
          <w:sz w:val="26"/>
        </w:rPr>
        <w:t xml:space="preserve"> </w:t>
      </w:r>
      <w:r>
        <w:rPr>
          <w:sz w:val="26"/>
        </w:rPr>
        <w:t>dalam</w:t>
      </w:r>
      <w:r>
        <w:rPr>
          <w:spacing w:val="-2"/>
          <w:sz w:val="26"/>
        </w:rPr>
        <w:t xml:space="preserve"> </w:t>
      </w:r>
      <w:r>
        <w:rPr>
          <w:sz w:val="26"/>
        </w:rPr>
        <w:t>lingkup</w:t>
      </w:r>
      <w:r>
        <w:rPr>
          <w:spacing w:val="-2"/>
          <w:sz w:val="26"/>
        </w:rPr>
        <w:t xml:space="preserve"> </w:t>
      </w:r>
      <w:r>
        <w:rPr>
          <w:sz w:val="26"/>
        </w:rPr>
        <w:t>kecamatan.</w:t>
      </w:r>
    </w:p>
    <w:p>
      <w:pPr>
        <w:pStyle w:val="15"/>
        <w:numPr>
          <w:ilvl w:val="2"/>
          <w:numId w:val="12"/>
        </w:numPr>
        <w:tabs>
          <w:tab w:val="left" w:pos="1296"/>
        </w:tabs>
        <w:spacing w:before="0" w:after="0" w:line="360" w:lineRule="auto"/>
        <w:ind w:left="1296" w:right="128" w:hanging="360"/>
        <w:jc w:val="both"/>
        <w:rPr>
          <w:sz w:val="26"/>
        </w:rPr>
      </w:pPr>
      <w:r>
        <w:rPr>
          <w:sz w:val="26"/>
        </w:rPr>
        <w:t>Melaporkan</w:t>
      </w:r>
      <w:r>
        <w:rPr>
          <w:spacing w:val="1"/>
          <w:sz w:val="26"/>
        </w:rPr>
        <w:t xml:space="preserve"> </w:t>
      </w:r>
      <w:r>
        <w:rPr>
          <w:sz w:val="26"/>
        </w:rPr>
        <w:t>hasil</w:t>
      </w:r>
      <w:r>
        <w:rPr>
          <w:spacing w:val="1"/>
          <w:sz w:val="26"/>
        </w:rPr>
        <w:t xml:space="preserve"> </w:t>
      </w:r>
      <w:r>
        <w:rPr>
          <w:sz w:val="26"/>
        </w:rPr>
        <w:t>kerja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pelaksanaan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kepada</w:t>
      </w:r>
      <w:r>
        <w:rPr>
          <w:spacing w:val="1"/>
          <w:sz w:val="26"/>
        </w:rPr>
        <w:t xml:space="preserve"> </w:t>
      </w:r>
      <w:r>
        <w:rPr>
          <w:sz w:val="26"/>
        </w:rPr>
        <w:t>Walikota</w:t>
      </w:r>
      <w:r>
        <w:rPr>
          <w:spacing w:val="1"/>
          <w:sz w:val="26"/>
        </w:rPr>
        <w:t xml:space="preserve"> </w:t>
      </w:r>
      <w:r>
        <w:rPr>
          <w:sz w:val="26"/>
        </w:rPr>
        <w:t>melalui</w:t>
      </w:r>
      <w:r>
        <w:rPr>
          <w:spacing w:val="-2"/>
          <w:sz w:val="26"/>
        </w:rPr>
        <w:t xml:space="preserve"> </w:t>
      </w:r>
      <w:r>
        <w:rPr>
          <w:sz w:val="26"/>
        </w:rPr>
        <w:t>wakil</w:t>
      </w:r>
      <w:r>
        <w:rPr>
          <w:spacing w:val="-2"/>
          <w:sz w:val="26"/>
        </w:rPr>
        <w:t xml:space="preserve"> </w:t>
      </w:r>
      <w:r>
        <w:rPr>
          <w:sz w:val="26"/>
        </w:rPr>
        <w:t>walikota</w:t>
      </w:r>
      <w:r>
        <w:rPr>
          <w:spacing w:val="2"/>
          <w:sz w:val="26"/>
        </w:rPr>
        <w:t xml:space="preserve"> </w:t>
      </w:r>
      <w:r>
        <w:rPr>
          <w:sz w:val="26"/>
        </w:rPr>
        <w:t>setiap</w:t>
      </w:r>
      <w:r>
        <w:rPr>
          <w:spacing w:val="-2"/>
          <w:sz w:val="26"/>
        </w:rPr>
        <w:t xml:space="preserve"> </w:t>
      </w:r>
      <w:r>
        <w:rPr>
          <w:sz w:val="26"/>
        </w:rPr>
        <w:t>bulan</w:t>
      </w:r>
      <w:r>
        <w:rPr>
          <w:spacing w:val="2"/>
          <w:sz w:val="26"/>
        </w:rPr>
        <w:t xml:space="preserve"> </w:t>
      </w:r>
      <w:r>
        <w:rPr>
          <w:sz w:val="26"/>
        </w:rPr>
        <w:t>dan</w:t>
      </w:r>
      <w:r>
        <w:rPr>
          <w:spacing w:val="-2"/>
          <w:sz w:val="26"/>
        </w:rPr>
        <w:t xml:space="preserve"> </w:t>
      </w:r>
      <w:r>
        <w:rPr>
          <w:sz w:val="26"/>
        </w:rPr>
        <w:t>akhir tahun</w:t>
      </w:r>
    </w:p>
    <w:p>
      <w:pPr>
        <w:pStyle w:val="15"/>
        <w:numPr>
          <w:ilvl w:val="2"/>
          <w:numId w:val="12"/>
        </w:numPr>
        <w:tabs>
          <w:tab w:val="left" w:pos="1296"/>
        </w:tabs>
        <w:spacing w:before="0" w:after="0" w:line="295" w:lineRule="exact"/>
        <w:ind w:left="1296" w:right="0" w:hanging="360"/>
        <w:jc w:val="both"/>
        <w:rPr>
          <w:sz w:val="26"/>
        </w:rPr>
      </w:pPr>
      <w:r>
        <w:rPr>
          <w:sz w:val="26"/>
        </w:rPr>
        <w:t>Melaksankan</w:t>
      </w:r>
      <w:r>
        <w:rPr>
          <w:spacing w:val="-8"/>
          <w:sz w:val="26"/>
        </w:rPr>
        <w:t xml:space="preserve"> </w:t>
      </w:r>
      <w:r>
        <w:rPr>
          <w:sz w:val="26"/>
        </w:rPr>
        <w:t>tugas</w:t>
      </w:r>
      <w:r>
        <w:rPr>
          <w:spacing w:val="-3"/>
          <w:sz w:val="26"/>
        </w:rPr>
        <w:t xml:space="preserve"> </w:t>
      </w:r>
      <w:r>
        <w:rPr>
          <w:sz w:val="26"/>
        </w:rPr>
        <w:t>kedinasan</w:t>
      </w:r>
      <w:r>
        <w:rPr>
          <w:spacing w:val="-8"/>
          <w:sz w:val="26"/>
        </w:rPr>
        <w:t xml:space="preserve"> </w:t>
      </w:r>
      <w:r>
        <w:rPr>
          <w:sz w:val="26"/>
        </w:rPr>
        <w:t>lain</w:t>
      </w:r>
      <w:r>
        <w:rPr>
          <w:spacing w:val="-3"/>
          <w:sz w:val="26"/>
        </w:rPr>
        <w:t xml:space="preserve"> </w:t>
      </w:r>
      <w:r>
        <w:rPr>
          <w:sz w:val="26"/>
        </w:rPr>
        <w:t>yang</w:t>
      </w:r>
      <w:r>
        <w:rPr>
          <w:spacing w:val="-7"/>
          <w:sz w:val="26"/>
        </w:rPr>
        <w:t xml:space="preserve"> </w:t>
      </w:r>
      <w:r>
        <w:rPr>
          <w:sz w:val="26"/>
        </w:rPr>
        <w:t>perintahkan</w:t>
      </w:r>
      <w:r>
        <w:rPr>
          <w:spacing w:val="-6"/>
          <w:sz w:val="26"/>
        </w:rPr>
        <w:t xml:space="preserve"> </w:t>
      </w:r>
      <w:r>
        <w:rPr>
          <w:sz w:val="26"/>
        </w:rPr>
        <w:t>oleh</w:t>
      </w:r>
      <w:r>
        <w:rPr>
          <w:spacing w:val="-5"/>
          <w:sz w:val="26"/>
        </w:rPr>
        <w:t xml:space="preserve"> </w:t>
      </w:r>
      <w:r>
        <w:rPr>
          <w:sz w:val="26"/>
        </w:rPr>
        <w:t>walikota.</w:t>
      </w:r>
    </w:p>
    <w:p>
      <w:pPr>
        <w:pStyle w:val="15"/>
        <w:numPr>
          <w:ilvl w:val="0"/>
          <w:numId w:val="13"/>
        </w:numPr>
        <w:tabs>
          <w:tab w:val="left" w:pos="864"/>
        </w:tabs>
        <w:spacing w:before="150" w:after="0" w:line="360" w:lineRule="auto"/>
        <w:ind w:left="859" w:right="120" w:hanging="272"/>
        <w:jc w:val="both"/>
        <w:rPr>
          <w:i/>
          <w:sz w:val="26"/>
        </w:rPr>
      </w:pPr>
      <w:r>
        <w:rPr>
          <w:sz w:val="26"/>
        </w:rPr>
        <w:t>Sekretaris Kecamatan/Sekcam mempunyai tugas tugas pokok membantu</w:t>
      </w:r>
      <w:r>
        <w:rPr>
          <w:spacing w:val="1"/>
          <w:sz w:val="26"/>
        </w:rPr>
        <w:t xml:space="preserve"> </w:t>
      </w:r>
      <w:r>
        <w:rPr>
          <w:sz w:val="26"/>
        </w:rPr>
        <w:t>camat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dibidang</w:t>
      </w:r>
      <w:r>
        <w:rPr>
          <w:spacing w:val="1"/>
          <w:sz w:val="26"/>
        </w:rPr>
        <w:t xml:space="preserve"> </w:t>
      </w:r>
      <w:r>
        <w:rPr>
          <w:sz w:val="26"/>
        </w:rPr>
        <w:t>pelayanan</w:t>
      </w:r>
      <w:r>
        <w:rPr>
          <w:spacing w:val="1"/>
          <w:sz w:val="26"/>
        </w:rPr>
        <w:t xml:space="preserve"> </w:t>
      </w:r>
      <w:r>
        <w:rPr>
          <w:sz w:val="26"/>
        </w:rPr>
        <w:t>teknis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administratif (Perencanaan, kepegawaian, keuangan, dan ketatausahaan)</w:t>
      </w:r>
      <w:r>
        <w:rPr>
          <w:spacing w:val="1"/>
          <w:sz w:val="26"/>
        </w:rPr>
        <w:t xml:space="preserve"> </w:t>
      </w:r>
      <w:r>
        <w:rPr>
          <w:sz w:val="26"/>
        </w:rPr>
        <w:t>terhadap</w:t>
      </w:r>
      <w:r>
        <w:rPr>
          <w:spacing w:val="-2"/>
          <w:sz w:val="26"/>
        </w:rPr>
        <w:t xml:space="preserve"> </w:t>
      </w:r>
      <w:r>
        <w:rPr>
          <w:sz w:val="26"/>
        </w:rPr>
        <w:t>semua</w:t>
      </w:r>
      <w:r>
        <w:rPr>
          <w:spacing w:val="-1"/>
          <w:sz w:val="26"/>
        </w:rPr>
        <w:t xml:space="preserve"> </w:t>
      </w:r>
      <w:r>
        <w:rPr>
          <w:sz w:val="26"/>
        </w:rPr>
        <w:t>unsur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-3"/>
          <w:sz w:val="26"/>
        </w:rPr>
        <w:t xml:space="preserve"> </w:t>
      </w:r>
      <w:r>
        <w:rPr>
          <w:sz w:val="26"/>
        </w:rPr>
        <w:t>lingkup</w:t>
      </w:r>
      <w:r>
        <w:rPr>
          <w:spacing w:val="-2"/>
          <w:sz w:val="26"/>
        </w:rPr>
        <w:t xml:space="preserve"> </w:t>
      </w:r>
      <w:r>
        <w:rPr>
          <w:sz w:val="26"/>
        </w:rPr>
        <w:t>kecamatan.</w:t>
      </w:r>
      <w:r>
        <w:rPr>
          <w:spacing w:val="3"/>
          <w:sz w:val="26"/>
        </w:rPr>
        <w:t xml:space="preserve"> </w:t>
      </w:r>
      <w:r>
        <w:rPr>
          <w:sz w:val="26"/>
        </w:rPr>
        <w:t>Fungsinya</w:t>
      </w:r>
      <w:r>
        <w:rPr>
          <w:i/>
          <w:sz w:val="26"/>
        </w:rPr>
        <w:t>:</w:t>
      </w:r>
    </w:p>
    <w:p>
      <w:pPr>
        <w:pStyle w:val="15"/>
        <w:numPr>
          <w:ilvl w:val="1"/>
          <w:numId w:val="13"/>
        </w:numPr>
        <w:tabs>
          <w:tab w:val="left" w:pos="1296"/>
        </w:tabs>
        <w:spacing w:before="4" w:after="0" w:line="360" w:lineRule="auto"/>
        <w:ind w:left="1296" w:right="152" w:hanging="360"/>
        <w:jc w:val="left"/>
        <w:rPr>
          <w:sz w:val="26"/>
        </w:rPr>
      </w:pPr>
      <w:r>
        <w:rPr>
          <w:sz w:val="26"/>
        </w:rPr>
        <w:t>Mempelajari peraturan</w:t>
      </w:r>
      <w:r>
        <w:rPr>
          <w:spacing w:val="4"/>
          <w:sz w:val="26"/>
        </w:rPr>
        <w:t xml:space="preserve"> </w:t>
      </w:r>
      <w:r>
        <w:rPr>
          <w:sz w:val="26"/>
        </w:rPr>
        <w:t>perundang-undangan</w:t>
      </w:r>
      <w:r>
        <w:rPr>
          <w:spacing w:val="3"/>
          <w:sz w:val="26"/>
        </w:rPr>
        <w:t xml:space="preserve"> </w:t>
      </w:r>
      <w:r>
        <w:rPr>
          <w:sz w:val="26"/>
        </w:rPr>
        <w:t>dan</w:t>
      </w:r>
      <w:r>
        <w:rPr>
          <w:spacing w:val="4"/>
          <w:sz w:val="26"/>
        </w:rPr>
        <w:t xml:space="preserve"> </w:t>
      </w:r>
      <w:r>
        <w:rPr>
          <w:sz w:val="26"/>
        </w:rPr>
        <w:t>ketentuan lain</w:t>
      </w:r>
      <w:r>
        <w:rPr>
          <w:spacing w:val="1"/>
          <w:sz w:val="26"/>
        </w:rPr>
        <w:t xml:space="preserve"> </w:t>
      </w:r>
      <w:r>
        <w:rPr>
          <w:sz w:val="26"/>
        </w:rPr>
        <w:t>yang</w:t>
      </w:r>
      <w:r>
        <w:rPr>
          <w:spacing w:val="-62"/>
          <w:sz w:val="26"/>
        </w:rPr>
        <w:t xml:space="preserve"> </w:t>
      </w:r>
      <w:r>
        <w:rPr>
          <w:sz w:val="26"/>
        </w:rPr>
        <w:t>diperlukan</w:t>
      </w:r>
      <w:r>
        <w:rPr>
          <w:spacing w:val="-2"/>
          <w:sz w:val="26"/>
        </w:rPr>
        <w:t xml:space="preserve"> </w:t>
      </w:r>
      <w:r>
        <w:rPr>
          <w:sz w:val="26"/>
        </w:rPr>
        <w:t>untuk</w:t>
      </w:r>
      <w:r>
        <w:rPr>
          <w:spacing w:val="2"/>
          <w:sz w:val="26"/>
        </w:rPr>
        <w:t xml:space="preserve"> </w:t>
      </w:r>
      <w:r>
        <w:rPr>
          <w:sz w:val="26"/>
        </w:rPr>
        <w:t>kelancaran</w:t>
      </w:r>
      <w:r>
        <w:rPr>
          <w:spacing w:val="1"/>
          <w:sz w:val="26"/>
        </w:rPr>
        <w:t xml:space="preserve"> </w:t>
      </w:r>
      <w:r>
        <w:rPr>
          <w:sz w:val="26"/>
        </w:rPr>
        <w:t>pelaksanaan</w:t>
      </w:r>
      <w:r>
        <w:rPr>
          <w:spacing w:val="2"/>
          <w:sz w:val="26"/>
        </w:rPr>
        <w:t xml:space="preserve"> </w:t>
      </w:r>
      <w:r>
        <w:rPr>
          <w:sz w:val="26"/>
        </w:rPr>
        <w:t>tugas.</w:t>
      </w:r>
    </w:p>
    <w:p>
      <w:pPr>
        <w:pStyle w:val="15"/>
        <w:numPr>
          <w:ilvl w:val="1"/>
          <w:numId w:val="13"/>
        </w:numPr>
        <w:tabs>
          <w:tab w:val="left" w:pos="1296"/>
          <w:tab w:val="left" w:pos="2656"/>
          <w:tab w:val="left" w:pos="4168"/>
          <w:tab w:val="left" w:pos="4754"/>
          <w:tab w:val="left" w:pos="5843"/>
          <w:tab w:val="left" w:pos="6575"/>
          <w:tab w:val="left" w:pos="7276"/>
        </w:tabs>
        <w:spacing w:before="0" w:after="0" w:line="360" w:lineRule="auto"/>
        <w:ind w:left="1296" w:right="137" w:hanging="360"/>
        <w:jc w:val="left"/>
        <w:rPr>
          <w:sz w:val="26"/>
        </w:rPr>
      </w:pPr>
      <w:r>
        <w:rPr>
          <w:sz w:val="26"/>
        </w:rPr>
        <w:t>Perumusan</w:t>
      </w:r>
      <w:r>
        <w:rPr>
          <w:sz w:val="26"/>
        </w:rPr>
        <w:tab/>
      </w:r>
      <w:r>
        <w:rPr>
          <w:sz w:val="26"/>
        </w:rPr>
        <w:t>perencanaan</w:t>
      </w:r>
      <w:r>
        <w:rPr>
          <w:sz w:val="26"/>
        </w:rPr>
        <w:tab/>
      </w:r>
      <w:r>
        <w:rPr>
          <w:sz w:val="26"/>
        </w:rPr>
        <w:t>dan</w:t>
      </w:r>
      <w:r>
        <w:rPr>
          <w:sz w:val="26"/>
        </w:rPr>
        <w:tab/>
      </w:r>
      <w:r>
        <w:rPr>
          <w:sz w:val="26"/>
        </w:rPr>
        <w:t>program</w:t>
      </w:r>
      <w:r>
        <w:rPr>
          <w:sz w:val="26"/>
        </w:rPr>
        <w:tab/>
      </w:r>
      <w:r>
        <w:rPr>
          <w:sz w:val="26"/>
        </w:rPr>
        <w:t>kerja</w:t>
      </w:r>
      <w:r>
        <w:rPr>
          <w:sz w:val="26"/>
        </w:rPr>
        <w:tab/>
      </w:r>
      <w:r>
        <w:rPr>
          <w:sz w:val="26"/>
        </w:rPr>
        <w:t>serta</w:t>
      </w:r>
      <w:r>
        <w:rPr>
          <w:sz w:val="26"/>
        </w:rPr>
        <w:tab/>
      </w:r>
      <w:r>
        <w:rPr>
          <w:spacing w:val="-2"/>
          <w:sz w:val="26"/>
        </w:rPr>
        <w:t>penyusunan</w:t>
      </w:r>
      <w:r>
        <w:rPr>
          <w:spacing w:val="-62"/>
          <w:sz w:val="26"/>
        </w:rPr>
        <w:t xml:space="preserve"> </w:t>
      </w:r>
      <w:r>
        <w:rPr>
          <w:sz w:val="26"/>
        </w:rPr>
        <w:t>rencana</w:t>
      </w:r>
      <w:r>
        <w:rPr>
          <w:spacing w:val="-1"/>
          <w:sz w:val="26"/>
        </w:rPr>
        <w:t xml:space="preserve"> </w:t>
      </w:r>
      <w:r>
        <w:rPr>
          <w:sz w:val="26"/>
        </w:rPr>
        <w:t>strategi</w:t>
      </w:r>
      <w:r>
        <w:rPr>
          <w:spacing w:val="2"/>
          <w:sz w:val="26"/>
        </w:rPr>
        <w:t xml:space="preserve"> </w:t>
      </w:r>
      <w:r>
        <w:rPr>
          <w:sz w:val="26"/>
        </w:rPr>
        <w:t>kecamatan.</w:t>
      </w:r>
    </w:p>
    <w:p>
      <w:pPr>
        <w:pStyle w:val="15"/>
        <w:numPr>
          <w:ilvl w:val="1"/>
          <w:numId w:val="13"/>
        </w:numPr>
        <w:tabs>
          <w:tab w:val="left" w:pos="1296"/>
          <w:tab w:val="left" w:pos="2803"/>
          <w:tab w:val="left" w:pos="3739"/>
          <w:tab w:val="left" w:pos="5248"/>
          <w:tab w:val="left" w:pos="6847"/>
          <w:tab w:val="left" w:pos="7720"/>
        </w:tabs>
        <w:spacing w:before="0" w:after="0" w:line="360" w:lineRule="auto"/>
        <w:ind w:left="1296" w:right="135" w:hanging="360"/>
        <w:jc w:val="left"/>
        <w:rPr>
          <w:sz w:val="26"/>
        </w:rPr>
      </w:pPr>
      <w:r>
        <w:rPr>
          <w:sz w:val="26"/>
        </w:rPr>
        <w:t>Pengelolaan</w:t>
      </w:r>
      <w:r>
        <w:rPr>
          <w:sz w:val="26"/>
        </w:rPr>
        <w:tab/>
      </w:r>
      <w:r>
        <w:rPr>
          <w:sz w:val="26"/>
        </w:rPr>
        <w:t>urusan</w:t>
      </w:r>
      <w:r>
        <w:rPr>
          <w:sz w:val="26"/>
        </w:rPr>
        <w:tab/>
      </w:r>
      <w:r>
        <w:rPr>
          <w:sz w:val="26"/>
        </w:rPr>
        <w:t>administrasi</w:t>
      </w:r>
      <w:r>
        <w:rPr>
          <w:sz w:val="26"/>
        </w:rPr>
        <w:tab/>
      </w:r>
      <w:r>
        <w:rPr>
          <w:sz w:val="26"/>
        </w:rPr>
        <w:t>kepegawaian</w:t>
      </w:r>
      <w:r>
        <w:rPr>
          <w:sz w:val="26"/>
        </w:rPr>
        <w:tab/>
      </w:r>
      <w:r>
        <w:rPr>
          <w:sz w:val="26"/>
        </w:rPr>
        <w:t>dalam</w:t>
      </w:r>
      <w:r>
        <w:rPr>
          <w:sz w:val="26"/>
        </w:rPr>
        <w:tab/>
      </w:r>
      <w:r>
        <w:rPr>
          <w:spacing w:val="-1"/>
          <w:sz w:val="26"/>
        </w:rPr>
        <w:t>lingkup</w:t>
      </w:r>
      <w:r>
        <w:rPr>
          <w:spacing w:val="-62"/>
          <w:sz w:val="26"/>
        </w:rPr>
        <w:t xml:space="preserve"> </w:t>
      </w:r>
      <w:r>
        <w:rPr>
          <w:sz w:val="26"/>
        </w:rPr>
        <w:t>kecamatan.</w:t>
      </w:r>
    </w:p>
    <w:p>
      <w:pPr>
        <w:spacing w:after="0" w:line="360" w:lineRule="auto"/>
        <w:jc w:val="left"/>
        <w:rPr>
          <w:sz w:val="26"/>
        </w:rPr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8"/>
        <w:rPr>
          <w:sz w:val="29"/>
        </w:rPr>
      </w:pPr>
    </w:p>
    <w:p>
      <w:pPr>
        <w:pStyle w:val="15"/>
        <w:numPr>
          <w:ilvl w:val="1"/>
          <w:numId w:val="13"/>
        </w:numPr>
        <w:tabs>
          <w:tab w:val="left" w:pos="1296"/>
        </w:tabs>
        <w:spacing w:before="88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Pengelolaan</w:t>
      </w:r>
      <w:r>
        <w:rPr>
          <w:spacing w:val="-4"/>
          <w:sz w:val="26"/>
        </w:rPr>
        <w:t xml:space="preserve"> </w:t>
      </w:r>
      <w:r>
        <w:rPr>
          <w:sz w:val="26"/>
        </w:rPr>
        <w:t>perlengkapan</w:t>
      </w:r>
      <w:r>
        <w:rPr>
          <w:spacing w:val="-6"/>
          <w:sz w:val="26"/>
        </w:rPr>
        <w:t xml:space="preserve"> </w:t>
      </w:r>
      <w:r>
        <w:rPr>
          <w:sz w:val="26"/>
        </w:rPr>
        <w:t>dan</w:t>
      </w:r>
      <w:r>
        <w:rPr>
          <w:spacing w:val="-5"/>
          <w:sz w:val="26"/>
        </w:rPr>
        <w:t xml:space="preserve"> </w:t>
      </w:r>
      <w:r>
        <w:rPr>
          <w:sz w:val="26"/>
        </w:rPr>
        <w:t>rumah</w:t>
      </w:r>
      <w:r>
        <w:rPr>
          <w:spacing w:val="-6"/>
          <w:sz w:val="26"/>
        </w:rPr>
        <w:t xml:space="preserve"> </w:t>
      </w:r>
      <w:r>
        <w:rPr>
          <w:sz w:val="26"/>
        </w:rPr>
        <w:t>tangga</w:t>
      </w:r>
      <w:r>
        <w:rPr>
          <w:spacing w:val="-2"/>
          <w:sz w:val="26"/>
        </w:rPr>
        <w:t xml:space="preserve"> </w:t>
      </w:r>
      <w:r>
        <w:rPr>
          <w:sz w:val="26"/>
        </w:rPr>
        <w:t>kecamatan.</w:t>
      </w:r>
    </w:p>
    <w:p>
      <w:pPr>
        <w:pStyle w:val="15"/>
        <w:numPr>
          <w:ilvl w:val="1"/>
          <w:numId w:val="13"/>
        </w:numPr>
        <w:tabs>
          <w:tab w:val="left" w:pos="1296"/>
        </w:tabs>
        <w:spacing w:before="150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Pelayanan</w:t>
      </w:r>
      <w:r>
        <w:rPr>
          <w:spacing w:val="-11"/>
          <w:sz w:val="26"/>
        </w:rPr>
        <w:t xml:space="preserve"> </w:t>
      </w:r>
      <w:r>
        <w:rPr>
          <w:sz w:val="26"/>
        </w:rPr>
        <w:t>administrasi</w:t>
      </w:r>
      <w:r>
        <w:rPr>
          <w:spacing w:val="-7"/>
          <w:sz w:val="26"/>
        </w:rPr>
        <w:t xml:space="preserve"> </w:t>
      </w:r>
      <w:r>
        <w:rPr>
          <w:sz w:val="26"/>
        </w:rPr>
        <w:t>dan</w:t>
      </w:r>
      <w:r>
        <w:rPr>
          <w:spacing w:val="-8"/>
          <w:sz w:val="26"/>
        </w:rPr>
        <w:t xml:space="preserve"> </w:t>
      </w:r>
      <w:r>
        <w:rPr>
          <w:sz w:val="26"/>
        </w:rPr>
        <w:t>ketatausahaan</w:t>
      </w:r>
      <w:r>
        <w:rPr>
          <w:spacing w:val="-8"/>
          <w:sz w:val="26"/>
        </w:rPr>
        <w:t xml:space="preserve"> </w:t>
      </w:r>
      <w:r>
        <w:rPr>
          <w:sz w:val="26"/>
        </w:rPr>
        <w:t>lingkup</w:t>
      </w:r>
      <w:r>
        <w:rPr>
          <w:spacing w:val="-8"/>
          <w:sz w:val="26"/>
        </w:rPr>
        <w:t xml:space="preserve"> </w:t>
      </w:r>
      <w:r>
        <w:rPr>
          <w:sz w:val="26"/>
        </w:rPr>
        <w:t>kecamatan.</w:t>
      </w:r>
    </w:p>
    <w:p>
      <w:pPr>
        <w:pStyle w:val="15"/>
        <w:numPr>
          <w:ilvl w:val="1"/>
          <w:numId w:val="13"/>
        </w:numPr>
        <w:tabs>
          <w:tab w:val="left" w:pos="1296"/>
        </w:tabs>
        <w:spacing w:before="147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Melaporkan</w:t>
      </w:r>
      <w:r>
        <w:rPr>
          <w:spacing w:val="-4"/>
          <w:sz w:val="26"/>
        </w:rPr>
        <w:t xml:space="preserve"> </w:t>
      </w:r>
      <w:r>
        <w:rPr>
          <w:sz w:val="26"/>
        </w:rPr>
        <w:t>hasil</w:t>
      </w:r>
      <w:r>
        <w:rPr>
          <w:spacing w:val="-8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7"/>
          <w:sz w:val="26"/>
        </w:rPr>
        <w:t xml:space="preserve"> </w:t>
      </w:r>
      <w:r>
        <w:rPr>
          <w:sz w:val="26"/>
        </w:rPr>
        <w:t>tugas</w:t>
      </w:r>
      <w:r>
        <w:rPr>
          <w:spacing w:val="-6"/>
          <w:sz w:val="26"/>
        </w:rPr>
        <w:t xml:space="preserve"> </w:t>
      </w:r>
      <w:r>
        <w:rPr>
          <w:sz w:val="26"/>
        </w:rPr>
        <w:t>kepada</w:t>
      </w:r>
      <w:r>
        <w:rPr>
          <w:spacing w:val="-3"/>
          <w:sz w:val="26"/>
        </w:rPr>
        <w:t xml:space="preserve"> </w:t>
      </w:r>
      <w:r>
        <w:rPr>
          <w:sz w:val="26"/>
        </w:rPr>
        <w:t>camat.</w:t>
      </w:r>
    </w:p>
    <w:p>
      <w:pPr>
        <w:pStyle w:val="15"/>
        <w:numPr>
          <w:ilvl w:val="1"/>
          <w:numId w:val="13"/>
        </w:numPr>
        <w:tabs>
          <w:tab w:val="left" w:pos="1296"/>
        </w:tabs>
        <w:spacing w:before="153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Pengkoordinasian</w:t>
      </w:r>
      <w:r>
        <w:rPr>
          <w:spacing w:val="-5"/>
          <w:sz w:val="26"/>
        </w:rPr>
        <w:t xml:space="preserve"> </w:t>
      </w:r>
      <w:r>
        <w:rPr>
          <w:sz w:val="26"/>
        </w:rPr>
        <w:t>penyelenggaraan</w:t>
      </w:r>
      <w:r>
        <w:rPr>
          <w:spacing w:val="-6"/>
          <w:sz w:val="26"/>
        </w:rPr>
        <w:t xml:space="preserve"> </w:t>
      </w:r>
      <w:r>
        <w:rPr>
          <w:sz w:val="26"/>
        </w:rPr>
        <w:t>tugas</w:t>
      </w:r>
      <w:r>
        <w:rPr>
          <w:spacing w:val="-6"/>
          <w:sz w:val="26"/>
        </w:rPr>
        <w:t xml:space="preserve"> </w:t>
      </w:r>
      <w:r>
        <w:rPr>
          <w:sz w:val="26"/>
        </w:rPr>
        <w:t>seksi.</w:t>
      </w:r>
    </w:p>
    <w:p>
      <w:pPr>
        <w:pStyle w:val="15"/>
        <w:numPr>
          <w:ilvl w:val="1"/>
          <w:numId w:val="13"/>
        </w:numPr>
        <w:tabs>
          <w:tab w:val="left" w:pos="1296"/>
        </w:tabs>
        <w:spacing w:before="147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Penyelenggaraan</w:t>
      </w:r>
      <w:r>
        <w:rPr>
          <w:spacing w:val="-7"/>
          <w:sz w:val="26"/>
        </w:rPr>
        <w:t xml:space="preserve"> </w:t>
      </w:r>
      <w:r>
        <w:rPr>
          <w:sz w:val="26"/>
        </w:rPr>
        <w:t>arsip</w:t>
      </w:r>
      <w:r>
        <w:rPr>
          <w:spacing w:val="-7"/>
          <w:sz w:val="26"/>
        </w:rPr>
        <w:t xml:space="preserve"> </w:t>
      </w:r>
      <w:r>
        <w:rPr>
          <w:sz w:val="26"/>
        </w:rPr>
        <w:t>kecamatan.</w:t>
      </w:r>
    </w:p>
    <w:p>
      <w:pPr>
        <w:pStyle w:val="15"/>
        <w:numPr>
          <w:ilvl w:val="1"/>
          <w:numId w:val="13"/>
        </w:numPr>
        <w:tabs>
          <w:tab w:val="left" w:pos="1295"/>
          <w:tab w:val="left" w:pos="1296"/>
        </w:tabs>
        <w:spacing w:before="150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Penyelenggaraan</w:t>
      </w:r>
      <w:r>
        <w:rPr>
          <w:spacing w:val="-7"/>
          <w:sz w:val="26"/>
        </w:rPr>
        <w:t xml:space="preserve"> </w:t>
      </w:r>
      <w:r>
        <w:rPr>
          <w:sz w:val="26"/>
        </w:rPr>
        <w:t>pembinaan</w:t>
      </w:r>
      <w:r>
        <w:rPr>
          <w:spacing w:val="-6"/>
          <w:sz w:val="26"/>
        </w:rPr>
        <w:t xml:space="preserve"> </w:t>
      </w:r>
      <w:r>
        <w:rPr>
          <w:sz w:val="26"/>
        </w:rPr>
        <w:t>dan</w:t>
      </w:r>
      <w:r>
        <w:rPr>
          <w:spacing w:val="-8"/>
          <w:sz w:val="26"/>
        </w:rPr>
        <w:t xml:space="preserve"> </w:t>
      </w:r>
      <w:r>
        <w:rPr>
          <w:sz w:val="26"/>
        </w:rPr>
        <w:t>pengembangan</w:t>
      </w:r>
      <w:r>
        <w:rPr>
          <w:spacing w:val="-4"/>
          <w:sz w:val="26"/>
        </w:rPr>
        <w:t xml:space="preserve"> </w:t>
      </w:r>
      <w:r>
        <w:rPr>
          <w:sz w:val="26"/>
        </w:rPr>
        <w:t>karir</w:t>
      </w:r>
      <w:r>
        <w:rPr>
          <w:spacing w:val="-6"/>
          <w:sz w:val="26"/>
        </w:rPr>
        <w:t xml:space="preserve"> </w:t>
      </w:r>
      <w:r>
        <w:rPr>
          <w:sz w:val="26"/>
        </w:rPr>
        <w:t>pegawai.</w:t>
      </w:r>
    </w:p>
    <w:p>
      <w:pPr>
        <w:pStyle w:val="15"/>
        <w:numPr>
          <w:ilvl w:val="1"/>
          <w:numId w:val="13"/>
        </w:numPr>
        <w:tabs>
          <w:tab w:val="left" w:pos="1295"/>
          <w:tab w:val="left" w:pos="1296"/>
        </w:tabs>
        <w:spacing w:before="150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Melaksanakan</w:t>
      </w:r>
      <w:r>
        <w:rPr>
          <w:spacing w:val="-4"/>
          <w:sz w:val="26"/>
        </w:rPr>
        <w:t xml:space="preserve"> </w:t>
      </w:r>
      <w:r>
        <w:rPr>
          <w:sz w:val="26"/>
        </w:rPr>
        <w:t>tugas</w:t>
      </w:r>
      <w:r>
        <w:rPr>
          <w:spacing w:val="-3"/>
          <w:sz w:val="26"/>
        </w:rPr>
        <w:t xml:space="preserve"> </w:t>
      </w:r>
      <w:r>
        <w:rPr>
          <w:sz w:val="26"/>
        </w:rPr>
        <w:t>kedinasan</w:t>
      </w:r>
      <w:r>
        <w:rPr>
          <w:spacing w:val="-6"/>
          <w:sz w:val="26"/>
        </w:rPr>
        <w:t xml:space="preserve"> </w:t>
      </w:r>
      <w:r>
        <w:rPr>
          <w:sz w:val="26"/>
        </w:rPr>
        <w:t>lain</w:t>
      </w:r>
      <w:r>
        <w:rPr>
          <w:spacing w:val="-3"/>
          <w:sz w:val="26"/>
        </w:rPr>
        <w:t xml:space="preserve"> </w:t>
      </w:r>
      <w:r>
        <w:rPr>
          <w:sz w:val="26"/>
        </w:rPr>
        <w:t>yang</w:t>
      </w:r>
      <w:r>
        <w:rPr>
          <w:spacing w:val="-4"/>
          <w:sz w:val="26"/>
        </w:rPr>
        <w:t xml:space="preserve"> </w:t>
      </w:r>
      <w:r>
        <w:rPr>
          <w:sz w:val="26"/>
        </w:rPr>
        <w:t>diperintahkan</w:t>
      </w:r>
      <w:r>
        <w:rPr>
          <w:spacing w:val="-5"/>
          <w:sz w:val="26"/>
        </w:rPr>
        <w:t xml:space="preserve"> </w:t>
      </w:r>
      <w:r>
        <w:rPr>
          <w:sz w:val="26"/>
        </w:rPr>
        <w:t>oleh</w:t>
      </w:r>
      <w:r>
        <w:rPr>
          <w:spacing w:val="-5"/>
          <w:sz w:val="26"/>
        </w:rPr>
        <w:t xml:space="preserve"> </w:t>
      </w:r>
      <w:r>
        <w:rPr>
          <w:sz w:val="26"/>
        </w:rPr>
        <w:t>camat.</w:t>
      </w:r>
    </w:p>
    <w:p>
      <w:pPr>
        <w:pStyle w:val="15"/>
        <w:numPr>
          <w:ilvl w:val="0"/>
          <w:numId w:val="13"/>
        </w:numPr>
        <w:tabs>
          <w:tab w:val="left" w:pos="948"/>
        </w:tabs>
        <w:spacing w:before="149" w:after="0" w:line="240" w:lineRule="auto"/>
        <w:ind w:left="948" w:right="0" w:hanging="360"/>
        <w:jc w:val="both"/>
        <w:rPr>
          <w:sz w:val="26"/>
        </w:rPr>
      </w:pPr>
      <w:r>
        <w:rPr>
          <w:sz w:val="26"/>
        </w:rPr>
        <w:t>Kasubag</w:t>
      </w:r>
      <w:r>
        <w:rPr>
          <w:spacing w:val="-7"/>
          <w:sz w:val="26"/>
        </w:rPr>
        <w:t xml:space="preserve"> </w:t>
      </w:r>
      <w:r>
        <w:rPr>
          <w:sz w:val="26"/>
        </w:rPr>
        <w:t>Perencanaan</w:t>
      </w:r>
    </w:p>
    <w:p>
      <w:pPr>
        <w:pStyle w:val="15"/>
        <w:numPr>
          <w:ilvl w:val="0"/>
          <w:numId w:val="14"/>
        </w:numPr>
        <w:tabs>
          <w:tab w:val="left" w:pos="948"/>
        </w:tabs>
        <w:spacing w:before="150" w:after="0" w:line="360" w:lineRule="auto"/>
        <w:ind w:left="948" w:right="120" w:hanging="360"/>
        <w:jc w:val="both"/>
        <w:rPr>
          <w:sz w:val="26"/>
        </w:rPr>
      </w:pPr>
      <w:r>
        <w:rPr>
          <w:sz w:val="26"/>
        </w:rPr>
        <w:t>Kepala Sub Bagian Perencanaan mempunyai tugas pokok menyiapkan</w:t>
      </w:r>
      <w:r>
        <w:rPr>
          <w:spacing w:val="1"/>
          <w:sz w:val="26"/>
        </w:rPr>
        <w:t xml:space="preserve"> </w:t>
      </w:r>
      <w:r>
        <w:rPr>
          <w:sz w:val="26"/>
        </w:rPr>
        <w:t>bahan, mengelola dan melaksanakan urusan administrasi perencanaan.</w:t>
      </w:r>
      <w:r>
        <w:rPr>
          <w:spacing w:val="1"/>
          <w:sz w:val="26"/>
        </w:rPr>
        <w:t xml:space="preserve"> </w:t>
      </w:r>
      <w:r>
        <w:rPr>
          <w:sz w:val="26"/>
        </w:rPr>
        <w:t>Fungsinya: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295" w:lineRule="exact"/>
        <w:ind w:left="1296" w:right="0" w:hanging="428"/>
        <w:jc w:val="both"/>
        <w:rPr>
          <w:sz w:val="26"/>
        </w:rPr>
      </w:pPr>
      <w:r>
        <w:rPr>
          <w:sz w:val="26"/>
        </w:rPr>
        <w:t>Penyiapan</w:t>
      </w:r>
      <w:r>
        <w:rPr>
          <w:spacing w:val="-5"/>
          <w:sz w:val="26"/>
        </w:rPr>
        <w:t xml:space="preserve"> </w:t>
      </w:r>
      <w:r>
        <w:rPr>
          <w:sz w:val="26"/>
        </w:rPr>
        <w:t>bahan</w:t>
      </w:r>
      <w:r>
        <w:rPr>
          <w:spacing w:val="-6"/>
          <w:sz w:val="26"/>
        </w:rPr>
        <w:t xml:space="preserve"> </w:t>
      </w:r>
      <w:r>
        <w:rPr>
          <w:sz w:val="26"/>
        </w:rPr>
        <w:t>perumusan</w:t>
      </w:r>
      <w:r>
        <w:rPr>
          <w:spacing w:val="-7"/>
          <w:sz w:val="26"/>
        </w:rPr>
        <w:t xml:space="preserve"> </w:t>
      </w:r>
      <w:r>
        <w:rPr>
          <w:sz w:val="26"/>
        </w:rPr>
        <w:t>kebijakan</w:t>
      </w:r>
      <w:r>
        <w:rPr>
          <w:spacing w:val="-4"/>
          <w:sz w:val="26"/>
        </w:rPr>
        <w:t xml:space="preserve"> </w:t>
      </w:r>
      <w:r>
        <w:rPr>
          <w:sz w:val="26"/>
        </w:rPr>
        <w:t>teknis di</w:t>
      </w:r>
      <w:r>
        <w:rPr>
          <w:spacing w:val="-6"/>
          <w:sz w:val="26"/>
        </w:rPr>
        <w:t xml:space="preserve"> </w:t>
      </w:r>
      <w:r>
        <w:rPr>
          <w:sz w:val="26"/>
        </w:rPr>
        <w:t>bidang</w:t>
      </w:r>
      <w:r>
        <w:rPr>
          <w:spacing w:val="-1"/>
          <w:sz w:val="26"/>
        </w:rPr>
        <w:t xml:space="preserve"> </w:t>
      </w:r>
      <w:r>
        <w:rPr>
          <w:sz w:val="26"/>
        </w:rPr>
        <w:t>perencanaan;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153" w:after="0" w:line="240" w:lineRule="auto"/>
        <w:ind w:left="1296" w:right="0" w:hanging="428"/>
        <w:jc w:val="left"/>
        <w:rPr>
          <w:sz w:val="26"/>
        </w:rPr>
      </w:pPr>
      <w:r>
        <w:rPr>
          <w:sz w:val="26"/>
        </w:rPr>
        <w:t>Pemberian</w:t>
      </w:r>
      <w:r>
        <w:rPr>
          <w:spacing w:val="-4"/>
          <w:sz w:val="26"/>
        </w:rPr>
        <w:t xml:space="preserve"> </w:t>
      </w:r>
      <w:r>
        <w:rPr>
          <w:sz w:val="26"/>
        </w:rPr>
        <w:t>dukungan</w:t>
      </w:r>
      <w:r>
        <w:rPr>
          <w:spacing w:val="-6"/>
          <w:sz w:val="26"/>
        </w:rPr>
        <w:t xml:space="preserve"> </w:t>
      </w:r>
      <w:r>
        <w:rPr>
          <w:sz w:val="26"/>
        </w:rPr>
        <w:t>atas</w:t>
      </w:r>
      <w:r>
        <w:rPr>
          <w:spacing w:val="-6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6"/>
          <w:sz w:val="26"/>
        </w:rPr>
        <w:t xml:space="preserve"> </w:t>
      </w:r>
      <w:r>
        <w:rPr>
          <w:sz w:val="26"/>
        </w:rPr>
        <w:t>tugas</w:t>
      </w:r>
      <w:r>
        <w:rPr>
          <w:spacing w:val="-4"/>
          <w:sz w:val="26"/>
        </w:rPr>
        <w:t xml:space="preserve"> </w:t>
      </w:r>
      <w:r>
        <w:rPr>
          <w:sz w:val="26"/>
        </w:rPr>
        <w:t>di</w:t>
      </w:r>
      <w:r>
        <w:rPr>
          <w:spacing w:val="-4"/>
          <w:sz w:val="26"/>
        </w:rPr>
        <w:t xml:space="preserve"> </w:t>
      </w:r>
      <w:r>
        <w:rPr>
          <w:sz w:val="26"/>
        </w:rPr>
        <w:t>bidang</w:t>
      </w:r>
      <w:r>
        <w:rPr>
          <w:spacing w:val="-6"/>
          <w:sz w:val="26"/>
        </w:rPr>
        <w:t xml:space="preserve"> </w:t>
      </w:r>
      <w:r>
        <w:rPr>
          <w:sz w:val="26"/>
        </w:rPr>
        <w:t>perencanaan;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49" w:after="0" w:line="240" w:lineRule="auto"/>
        <w:ind w:left="1296" w:right="0" w:hanging="428"/>
        <w:jc w:val="both"/>
        <w:rPr>
          <w:sz w:val="26"/>
        </w:rPr>
      </w:pPr>
      <w:r>
        <w:rPr>
          <w:sz w:val="26"/>
        </w:rPr>
        <w:t>Pembinaan</w:t>
      </w:r>
      <w:r>
        <w:rPr>
          <w:spacing w:val="-4"/>
          <w:sz w:val="26"/>
        </w:rPr>
        <w:t xml:space="preserve"> </w:t>
      </w:r>
      <w:r>
        <w:rPr>
          <w:sz w:val="26"/>
        </w:rPr>
        <w:t>dan</w:t>
      </w:r>
      <w:r>
        <w:rPr>
          <w:spacing w:val="-5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5"/>
          <w:sz w:val="26"/>
        </w:rPr>
        <w:t xml:space="preserve"> </w:t>
      </w:r>
      <w:r>
        <w:rPr>
          <w:sz w:val="26"/>
        </w:rPr>
        <w:t>tugas</w:t>
      </w:r>
      <w:r>
        <w:rPr>
          <w:spacing w:val="-1"/>
          <w:sz w:val="26"/>
        </w:rPr>
        <w:t xml:space="preserve"> </w:t>
      </w:r>
      <w:r>
        <w:rPr>
          <w:sz w:val="26"/>
        </w:rPr>
        <w:t>di</w:t>
      </w:r>
      <w:r>
        <w:rPr>
          <w:spacing w:val="-5"/>
          <w:sz w:val="26"/>
        </w:rPr>
        <w:t xml:space="preserve"> </w:t>
      </w:r>
      <w:r>
        <w:rPr>
          <w:sz w:val="26"/>
        </w:rPr>
        <w:t>bidang</w:t>
      </w:r>
      <w:r>
        <w:rPr>
          <w:spacing w:val="-5"/>
          <w:sz w:val="26"/>
        </w:rPr>
        <w:t xml:space="preserve"> </w:t>
      </w:r>
      <w:r>
        <w:rPr>
          <w:sz w:val="26"/>
        </w:rPr>
        <w:t>perencanaan;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50" w:after="0" w:line="360" w:lineRule="auto"/>
        <w:ind w:left="1296" w:right="120" w:hanging="425"/>
        <w:jc w:val="both"/>
        <w:rPr>
          <w:sz w:val="26"/>
        </w:rPr>
      </w:pPr>
      <w:r>
        <w:rPr>
          <w:sz w:val="26"/>
        </w:rPr>
        <w:t>Pelaksanaan</w:t>
      </w:r>
      <w:r>
        <w:rPr>
          <w:spacing w:val="-8"/>
          <w:sz w:val="26"/>
        </w:rPr>
        <w:t xml:space="preserve"> </w:t>
      </w:r>
      <w:r>
        <w:rPr>
          <w:sz w:val="26"/>
        </w:rPr>
        <w:t>tugas</w:t>
      </w:r>
      <w:r>
        <w:rPr>
          <w:spacing w:val="-11"/>
          <w:sz w:val="26"/>
        </w:rPr>
        <w:t xml:space="preserve"> </w:t>
      </w:r>
      <w:r>
        <w:rPr>
          <w:sz w:val="26"/>
        </w:rPr>
        <w:t>lain</w:t>
      </w:r>
      <w:r>
        <w:rPr>
          <w:spacing w:val="-8"/>
          <w:sz w:val="26"/>
        </w:rPr>
        <w:t xml:space="preserve"> </w:t>
      </w:r>
      <w:r>
        <w:rPr>
          <w:sz w:val="26"/>
        </w:rPr>
        <w:t>yang</w:t>
      </w:r>
      <w:r>
        <w:rPr>
          <w:spacing w:val="-8"/>
          <w:sz w:val="26"/>
        </w:rPr>
        <w:t xml:space="preserve"> </w:t>
      </w:r>
      <w:r>
        <w:rPr>
          <w:sz w:val="26"/>
        </w:rPr>
        <w:t>diberikan</w:t>
      </w:r>
      <w:r>
        <w:rPr>
          <w:spacing w:val="-10"/>
          <w:sz w:val="26"/>
        </w:rPr>
        <w:t xml:space="preserve"> </w:t>
      </w:r>
      <w:r>
        <w:rPr>
          <w:sz w:val="26"/>
        </w:rPr>
        <w:t>oleh</w:t>
      </w:r>
      <w:r>
        <w:rPr>
          <w:spacing w:val="-8"/>
          <w:sz w:val="26"/>
        </w:rPr>
        <w:t xml:space="preserve"> </w:t>
      </w:r>
      <w:r>
        <w:rPr>
          <w:sz w:val="26"/>
        </w:rPr>
        <w:t>camat</w:t>
      </w:r>
      <w:r>
        <w:rPr>
          <w:spacing w:val="-8"/>
          <w:sz w:val="26"/>
        </w:rPr>
        <w:t xml:space="preserve"> </w:t>
      </w:r>
      <w:r>
        <w:rPr>
          <w:sz w:val="26"/>
        </w:rPr>
        <w:t>sesuai</w:t>
      </w:r>
      <w:r>
        <w:rPr>
          <w:spacing w:val="-11"/>
          <w:sz w:val="26"/>
        </w:rPr>
        <w:t xml:space="preserve"> </w:t>
      </w:r>
      <w:r>
        <w:rPr>
          <w:sz w:val="26"/>
        </w:rPr>
        <w:t>dengan</w:t>
      </w:r>
      <w:r>
        <w:rPr>
          <w:spacing w:val="-8"/>
          <w:sz w:val="26"/>
        </w:rPr>
        <w:t xml:space="preserve"> </w:t>
      </w:r>
      <w:r>
        <w:rPr>
          <w:sz w:val="26"/>
        </w:rPr>
        <w:t>tugas</w:t>
      </w:r>
      <w:r>
        <w:rPr>
          <w:spacing w:val="-62"/>
          <w:sz w:val="26"/>
        </w:rPr>
        <w:t xml:space="preserve"> </w:t>
      </w:r>
      <w:r>
        <w:rPr>
          <w:sz w:val="26"/>
        </w:rPr>
        <w:t>dan</w:t>
      </w:r>
      <w:r>
        <w:rPr>
          <w:spacing w:val="-4"/>
          <w:sz w:val="26"/>
        </w:rPr>
        <w:t xml:space="preserve"> </w:t>
      </w:r>
      <w:r>
        <w:rPr>
          <w:sz w:val="26"/>
        </w:rPr>
        <w:t>fungsinya</w:t>
      </w:r>
    </w:p>
    <w:p>
      <w:pPr>
        <w:pStyle w:val="15"/>
        <w:numPr>
          <w:ilvl w:val="0"/>
          <w:numId w:val="14"/>
        </w:numPr>
        <w:tabs>
          <w:tab w:val="left" w:pos="948"/>
        </w:tabs>
        <w:spacing w:before="3" w:after="0" w:line="360" w:lineRule="auto"/>
        <w:ind w:left="948" w:right="120" w:hanging="360"/>
        <w:jc w:val="both"/>
        <w:rPr>
          <w:i/>
          <w:sz w:val="26"/>
        </w:rPr>
      </w:pPr>
      <w:r>
        <w:rPr>
          <w:sz w:val="26"/>
        </w:rPr>
        <w:t>Kepala</w:t>
      </w:r>
      <w:r>
        <w:rPr>
          <w:spacing w:val="1"/>
          <w:sz w:val="26"/>
        </w:rPr>
        <w:t xml:space="preserve"> </w:t>
      </w:r>
      <w:r>
        <w:rPr>
          <w:sz w:val="26"/>
        </w:rPr>
        <w:t>Sub</w:t>
      </w:r>
      <w:r>
        <w:rPr>
          <w:spacing w:val="1"/>
          <w:sz w:val="26"/>
        </w:rPr>
        <w:t xml:space="preserve"> </w:t>
      </w:r>
      <w:r>
        <w:rPr>
          <w:sz w:val="26"/>
        </w:rPr>
        <w:t>Bagian</w:t>
      </w:r>
      <w:r>
        <w:rPr>
          <w:spacing w:val="1"/>
          <w:sz w:val="26"/>
        </w:rPr>
        <w:t xml:space="preserve"> </w:t>
      </w:r>
      <w:r>
        <w:rPr>
          <w:sz w:val="26"/>
        </w:rPr>
        <w:t>Keuangan</w:t>
      </w:r>
      <w:r>
        <w:rPr>
          <w:spacing w:val="1"/>
          <w:sz w:val="26"/>
        </w:rPr>
        <w:t xml:space="preserve"> </w:t>
      </w:r>
      <w:r>
        <w:rPr>
          <w:sz w:val="26"/>
        </w:rPr>
        <w:t>mempunyai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pokok</w:t>
      </w:r>
      <w:r>
        <w:rPr>
          <w:spacing w:val="1"/>
          <w:sz w:val="26"/>
        </w:rPr>
        <w:t xml:space="preserve"> </w:t>
      </w:r>
      <w:r>
        <w:rPr>
          <w:sz w:val="26"/>
        </w:rPr>
        <w:t>menyiapkan</w:t>
      </w:r>
      <w:r>
        <w:rPr>
          <w:spacing w:val="-62"/>
          <w:sz w:val="26"/>
        </w:rPr>
        <w:t xml:space="preserve"> </w:t>
      </w:r>
      <w:r>
        <w:rPr>
          <w:sz w:val="26"/>
        </w:rPr>
        <w:t>bahan,</w:t>
      </w:r>
      <w:r>
        <w:rPr>
          <w:spacing w:val="1"/>
          <w:sz w:val="26"/>
        </w:rPr>
        <w:t xml:space="preserve"> </w:t>
      </w:r>
      <w:r>
        <w:rPr>
          <w:sz w:val="26"/>
        </w:rPr>
        <w:t>menghimpun,</w:t>
      </w:r>
      <w:r>
        <w:rPr>
          <w:spacing w:val="1"/>
          <w:sz w:val="26"/>
        </w:rPr>
        <w:t xml:space="preserve"> </w:t>
      </w:r>
      <w:r>
        <w:rPr>
          <w:sz w:val="26"/>
        </w:rPr>
        <w:t>mengelola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melaksanakan,</w:t>
      </w:r>
      <w:r>
        <w:rPr>
          <w:spacing w:val="1"/>
          <w:sz w:val="26"/>
        </w:rPr>
        <w:t xml:space="preserve"> </w:t>
      </w:r>
      <w:r>
        <w:rPr>
          <w:sz w:val="26"/>
        </w:rPr>
        <w:t>administrasi</w:t>
      </w:r>
      <w:r>
        <w:rPr>
          <w:spacing w:val="1"/>
          <w:sz w:val="26"/>
        </w:rPr>
        <w:t xml:space="preserve"> </w:t>
      </w:r>
      <w:r>
        <w:rPr>
          <w:sz w:val="26"/>
        </w:rPr>
        <w:t>keuangan</w:t>
      </w:r>
      <w:r>
        <w:rPr>
          <w:spacing w:val="1"/>
          <w:sz w:val="26"/>
        </w:rPr>
        <w:t xml:space="preserve"> </w:t>
      </w:r>
      <w:r>
        <w:rPr>
          <w:sz w:val="26"/>
        </w:rPr>
        <w:t>meliputi</w:t>
      </w:r>
      <w:r>
        <w:rPr>
          <w:spacing w:val="1"/>
          <w:sz w:val="26"/>
        </w:rPr>
        <w:t xml:space="preserve"> </w:t>
      </w:r>
      <w:r>
        <w:rPr>
          <w:sz w:val="26"/>
        </w:rPr>
        <w:t>penyusunan</w:t>
      </w:r>
      <w:r>
        <w:rPr>
          <w:spacing w:val="1"/>
          <w:sz w:val="26"/>
        </w:rPr>
        <w:t xml:space="preserve"> </w:t>
      </w:r>
      <w:r>
        <w:rPr>
          <w:sz w:val="26"/>
        </w:rPr>
        <w:t>anggaran,</w:t>
      </w:r>
      <w:r>
        <w:rPr>
          <w:spacing w:val="1"/>
          <w:sz w:val="26"/>
        </w:rPr>
        <w:t xml:space="preserve"> </w:t>
      </w:r>
      <w:r>
        <w:rPr>
          <w:sz w:val="26"/>
        </w:rPr>
        <w:t>verifikasi,</w:t>
      </w:r>
      <w:r>
        <w:rPr>
          <w:spacing w:val="1"/>
          <w:sz w:val="26"/>
        </w:rPr>
        <w:t xml:space="preserve"> </w:t>
      </w:r>
      <w:r>
        <w:rPr>
          <w:sz w:val="26"/>
        </w:rPr>
        <w:t>pembukuan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-62"/>
          <w:sz w:val="26"/>
        </w:rPr>
        <w:t xml:space="preserve"> </w:t>
      </w:r>
      <w:r>
        <w:rPr>
          <w:sz w:val="26"/>
        </w:rPr>
        <w:t>pelaporan</w:t>
      </w:r>
      <w:r>
        <w:rPr>
          <w:spacing w:val="-2"/>
          <w:sz w:val="26"/>
        </w:rPr>
        <w:t xml:space="preserve"> </w:t>
      </w:r>
      <w:r>
        <w:rPr>
          <w:sz w:val="26"/>
        </w:rPr>
        <w:t>keuangan.</w:t>
      </w:r>
      <w:r>
        <w:rPr>
          <w:spacing w:val="4"/>
          <w:sz w:val="26"/>
        </w:rPr>
        <w:t xml:space="preserve"> </w:t>
      </w:r>
      <w:r>
        <w:rPr>
          <w:i/>
          <w:sz w:val="26"/>
        </w:rPr>
        <w:t>Fungsinya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: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293" w:lineRule="exact"/>
        <w:ind w:left="1296" w:right="0" w:hanging="360"/>
        <w:jc w:val="both"/>
        <w:rPr>
          <w:sz w:val="26"/>
        </w:rPr>
      </w:pPr>
      <w:r>
        <w:rPr>
          <w:sz w:val="26"/>
        </w:rPr>
        <w:t>Menyiapkan</w:t>
      </w:r>
      <w:r>
        <w:rPr>
          <w:spacing w:val="-8"/>
          <w:sz w:val="26"/>
        </w:rPr>
        <w:t xml:space="preserve"> </w:t>
      </w:r>
      <w:r>
        <w:rPr>
          <w:sz w:val="26"/>
        </w:rPr>
        <w:t>bahan</w:t>
      </w:r>
      <w:r>
        <w:rPr>
          <w:spacing w:val="-4"/>
          <w:sz w:val="26"/>
        </w:rPr>
        <w:t xml:space="preserve"> </w:t>
      </w:r>
      <w:r>
        <w:rPr>
          <w:sz w:val="26"/>
        </w:rPr>
        <w:t>perumusan</w:t>
      </w:r>
      <w:r>
        <w:rPr>
          <w:spacing w:val="-6"/>
          <w:sz w:val="26"/>
        </w:rPr>
        <w:t xml:space="preserve"> </w:t>
      </w:r>
      <w:r>
        <w:rPr>
          <w:sz w:val="26"/>
        </w:rPr>
        <w:t>kebijakan</w:t>
      </w:r>
      <w:r>
        <w:rPr>
          <w:spacing w:val="-8"/>
          <w:sz w:val="26"/>
        </w:rPr>
        <w:t xml:space="preserve"> </w:t>
      </w:r>
      <w:r>
        <w:rPr>
          <w:sz w:val="26"/>
        </w:rPr>
        <w:t>teknis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6"/>
          <w:sz w:val="26"/>
        </w:rPr>
        <w:t xml:space="preserve"> </w:t>
      </w:r>
      <w:r>
        <w:rPr>
          <w:sz w:val="26"/>
        </w:rPr>
        <w:t>bidang</w:t>
      </w:r>
      <w:r>
        <w:rPr>
          <w:spacing w:val="-8"/>
          <w:sz w:val="26"/>
        </w:rPr>
        <w:t xml:space="preserve"> </w:t>
      </w:r>
      <w:r>
        <w:rPr>
          <w:sz w:val="26"/>
        </w:rPr>
        <w:t>keuangan;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52" w:after="0" w:line="240" w:lineRule="auto"/>
        <w:ind w:left="1296" w:right="0" w:hanging="360"/>
        <w:jc w:val="both"/>
        <w:rPr>
          <w:sz w:val="26"/>
        </w:rPr>
      </w:pPr>
      <w:r>
        <w:rPr>
          <w:sz w:val="26"/>
        </w:rPr>
        <w:t>Pemberian</w:t>
      </w:r>
      <w:r>
        <w:rPr>
          <w:spacing w:val="-4"/>
          <w:sz w:val="26"/>
        </w:rPr>
        <w:t xml:space="preserve"> </w:t>
      </w:r>
      <w:r>
        <w:rPr>
          <w:sz w:val="26"/>
        </w:rPr>
        <w:t>dukungan</w:t>
      </w:r>
      <w:r>
        <w:rPr>
          <w:spacing w:val="-6"/>
          <w:sz w:val="26"/>
        </w:rPr>
        <w:t xml:space="preserve"> </w:t>
      </w:r>
      <w:r>
        <w:rPr>
          <w:sz w:val="26"/>
        </w:rPr>
        <w:t>atas</w:t>
      </w:r>
      <w:r>
        <w:rPr>
          <w:spacing w:val="-6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5"/>
          <w:sz w:val="26"/>
        </w:rPr>
        <w:t xml:space="preserve"> </w:t>
      </w:r>
      <w:r>
        <w:rPr>
          <w:sz w:val="26"/>
        </w:rPr>
        <w:t>tugas</w:t>
      </w:r>
      <w:r>
        <w:rPr>
          <w:spacing w:val="-1"/>
          <w:sz w:val="26"/>
        </w:rPr>
        <w:t xml:space="preserve"> </w:t>
      </w:r>
      <w:r>
        <w:rPr>
          <w:sz w:val="26"/>
        </w:rPr>
        <w:t>di</w:t>
      </w:r>
      <w:r>
        <w:rPr>
          <w:spacing w:val="-6"/>
          <w:sz w:val="26"/>
        </w:rPr>
        <w:t xml:space="preserve"> </w:t>
      </w:r>
      <w:r>
        <w:rPr>
          <w:sz w:val="26"/>
        </w:rPr>
        <w:t>bidang</w:t>
      </w:r>
      <w:r>
        <w:rPr>
          <w:spacing w:val="-4"/>
          <w:sz w:val="26"/>
        </w:rPr>
        <w:t xml:space="preserve"> </w:t>
      </w:r>
      <w:r>
        <w:rPr>
          <w:sz w:val="26"/>
        </w:rPr>
        <w:t>keuangan;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50" w:after="0" w:line="240" w:lineRule="auto"/>
        <w:ind w:left="1296" w:right="0" w:hanging="360"/>
        <w:jc w:val="both"/>
        <w:rPr>
          <w:sz w:val="26"/>
        </w:rPr>
      </w:pPr>
      <w:r>
        <w:rPr>
          <w:sz w:val="26"/>
        </w:rPr>
        <w:t>Pembinaan</w:t>
      </w:r>
      <w:r>
        <w:rPr>
          <w:spacing w:val="-4"/>
          <w:sz w:val="26"/>
        </w:rPr>
        <w:t xml:space="preserve"> </w:t>
      </w:r>
      <w:r>
        <w:rPr>
          <w:sz w:val="26"/>
        </w:rPr>
        <w:t>dan</w:t>
      </w:r>
      <w:r>
        <w:rPr>
          <w:spacing w:val="-5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4"/>
          <w:sz w:val="26"/>
        </w:rPr>
        <w:t xml:space="preserve"> </w:t>
      </w:r>
      <w:r>
        <w:rPr>
          <w:sz w:val="26"/>
        </w:rPr>
        <w:t>tugas</w:t>
      </w:r>
      <w:r>
        <w:rPr>
          <w:spacing w:val="-3"/>
          <w:sz w:val="26"/>
        </w:rPr>
        <w:t xml:space="preserve"> </w:t>
      </w:r>
      <w:r>
        <w:rPr>
          <w:sz w:val="26"/>
        </w:rPr>
        <w:t>di</w:t>
      </w:r>
      <w:r>
        <w:rPr>
          <w:spacing w:val="-5"/>
          <w:sz w:val="26"/>
        </w:rPr>
        <w:t xml:space="preserve"> </w:t>
      </w:r>
      <w:r>
        <w:rPr>
          <w:sz w:val="26"/>
        </w:rPr>
        <w:t>bidang</w:t>
      </w:r>
      <w:r>
        <w:rPr>
          <w:spacing w:val="-4"/>
          <w:sz w:val="26"/>
        </w:rPr>
        <w:t xml:space="preserve"> </w:t>
      </w:r>
      <w:r>
        <w:rPr>
          <w:sz w:val="26"/>
        </w:rPr>
        <w:t>keuangan.</w:t>
      </w:r>
    </w:p>
    <w:p>
      <w:pPr>
        <w:pStyle w:val="15"/>
        <w:numPr>
          <w:ilvl w:val="0"/>
          <w:numId w:val="14"/>
        </w:numPr>
        <w:tabs>
          <w:tab w:val="left" w:pos="948"/>
        </w:tabs>
        <w:spacing w:before="150" w:after="0" w:line="360" w:lineRule="auto"/>
        <w:ind w:left="948" w:right="125" w:hanging="360"/>
        <w:jc w:val="both"/>
        <w:rPr>
          <w:i/>
          <w:sz w:val="26"/>
        </w:rPr>
      </w:pPr>
      <w:r>
        <w:rPr>
          <w:sz w:val="26"/>
        </w:rPr>
        <w:t>Seksi</w:t>
      </w:r>
      <w:r>
        <w:rPr>
          <w:spacing w:val="1"/>
          <w:sz w:val="26"/>
        </w:rPr>
        <w:t xml:space="preserve"> </w:t>
      </w:r>
      <w:r>
        <w:rPr>
          <w:sz w:val="26"/>
        </w:rPr>
        <w:t>Pemerintahan</w:t>
      </w:r>
      <w:r>
        <w:rPr>
          <w:spacing w:val="1"/>
          <w:sz w:val="26"/>
        </w:rPr>
        <w:t xml:space="preserve"> </w:t>
      </w:r>
      <w:r>
        <w:rPr>
          <w:sz w:val="26"/>
        </w:rPr>
        <w:t>mempunyai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membantu</w:t>
      </w:r>
      <w:r>
        <w:rPr>
          <w:spacing w:val="1"/>
          <w:sz w:val="26"/>
        </w:rPr>
        <w:t xml:space="preserve"> </w:t>
      </w:r>
      <w:r>
        <w:rPr>
          <w:sz w:val="26"/>
        </w:rPr>
        <w:t>camat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di</w:t>
      </w:r>
      <w:r>
        <w:rPr>
          <w:spacing w:val="1"/>
          <w:sz w:val="26"/>
        </w:rPr>
        <w:t xml:space="preserve"> </w:t>
      </w:r>
      <w:r>
        <w:rPr>
          <w:sz w:val="26"/>
        </w:rPr>
        <w:t>bidang</w:t>
      </w:r>
      <w:r>
        <w:rPr>
          <w:spacing w:val="1"/>
          <w:sz w:val="26"/>
        </w:rPr>
        <w:t xml:space="preserve"> </w:t>
      </w:r>
      <w:r>
        <w:rPr>
          <w:sz w:val="26"/>
        </w:rPr>
        <w:t>pemerintahan</w:t>
      </w:r>
      <w:r>
        <w:rPr>
          <w:spacing w:val="1"/>
          <w:sz w:val="26"/>
        </w:rPr>
        <w:t xml:space="preserve"> </w:t>
      </w:r>
      <w:r>
        <w:rPr>
          <w:sz w:val="26"/>
        </w:rPr>
        <w:t>umum,</w:t>
      </w:r>
      <w:r>
        <w:rPr>
          <w:spacing w:val="1"/>
          <w:sz w:val="26"/>
        </w:rPr>
        <w:t xml:space="preserve"> </w:t>
      </w:r>
      <w:r>
        <w:rPr>
          <w:sz w:val="26"/>
        </w:rPr>
        <w:t>pemerintahan</w:t>
      </w:r>
      <w:r>
        <w:rPr>
          <w:spacing w:val="1"/>
          <w:sz w:val="26"/>
        </w:rPr>
        <w:t xml:space="preserve"> </w:t>
      </w:r>
      <w:r>
        <w:rPr>
          <w:sz w:val="26"/>
        </w:rPr>
        <w:t>kelurahan,penataan</w:t>
      </w:r>
      <w:r>
        <w:rPr>
          <w:spacing w:val="-2"/>
          <w:sz w:val="26"/>
        </w:rPr>
        <w:t xml:space="preserve"> </w:t>
      </w:r>
      <w:r>
        <w:rPr>
          <w:sz w:val="26"/>
        </w:rPr>
        <w:t>lingkungan</w:t>
      </w:r>
      <w:r>
        <w:rPr>
          <w:spacing w:val="-2"/>
          <w:sz w:val="26"/>
        </w:rPr>
        <w:t xml:space="preserve"> </w:t>
      </w:r>
      <w:r>
        <w:rPr>
          <w:sz w:val="26"/>
        </w:rPr>
        <w:t>hidup,</w:t>
      </w:r>
      <w:r>
        <w:rPr>
          <w:spacing w:val="-2"/>
          <w:sz w:val="26"/>
        </w:rPr>
        <w:t xml:space="preserve"> </w:t>
      </w:r>
      <w:r>
        <w:rPr>
          <w:sz w:val="26"/>
        </w:rPr>
        <w:t>dan</w:t>
      </w:r>
      <w:r>
        <w:rPr>
          <w:spacing w:val="-2"/>
          <w:sz w:val="26"/>
        </w:rPr>
        <w:t xml:space="preserve"> </w:t>
      </w:r>
      <w:r>
        <w:rPr>
          <w:sz w:val="26"/>
        </w:rPr>
        <w:t>pertanahan.</w:t>
      </w:r>
      <w:r>
        <w:rPr>
          <w:spacing w:val="1"/>
          <w:sz w:val="26"/>
        </w:rPr>
        <w:t xml:space="preserve"> </w:t>
      </w:r>
      <w:r>
        <w:rPr>
          <w:sz w:val="26"/>
        </w:rPr>
        <w:t>Fungsinya</w:t>
      </w:r>
      <w:r>
        <w:rPr>
          <w:i/>
          <w:sz w:val="26"/>
        </w:rPr>
        <w:t>: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" w:after="0" w:line="360" w:lineRule="auto"/>
        <w:ind w:left="1296" w:right="125" w:hanging="360"/>
        <w:jc w:val="both"/>
        <w:rPr>
          <w:sz w:val="26"/>
        </w:rPr>
      </w:pPr>
      <w:r>
        <w:rPr>
          <w:sz w:val="26"/>
        </w:rPr>
        <w:t>Mempelajari peraturan perundang-undangan dan ketentuan lainnya</w:t>
      </w:r>
      <w:r>
        <w:rPr>
          <w:spacing w:val="1"/>
          <w:sz w:val="26"/>
        </w:rPr>
        <w:t xml:space="preserve"> </w:t>
      </w:r>
      <w:r>
        <w:rPr>
          <w:sz w:val="26"/>
        </w:rPr>
        <w:t>yang</w:t>
      </w:r>
      <w:r>
        <w:rPr>
          <w:spacing w:val="-3"/>
          <w:sz w:val="26"/>
        </w:rPr>
        <w:t xml:space="preserve"> </w:t>
      </w:r>
      <w:r>
        <w:rPr>
          <w:sz w:val="26"/>
        </w:rPr>
        <w:t>diperlukan</w:t>
      </w:r>
      <w:r>
        <w:rPr>
          <w:spacing w:val="-3"/>
          <w:sz w:val="26"/>
        </w:rPr>
        <w:t xml:space="preserve"> </w:t>
      </w:r>
      <w:r>
        <w:rPr>
          <w:sz w:val="26"/>
        </w:rPr>
        <w:t>untuk menunjang kelancaran</w:t>
      </w:r>
      <w:r>
        <w:rPr>
          <w:spacing w:val="2"/>
          <w:sz w:val="26"/>
        </w:rPr>
        <w:t xml:space="preserve"> </w:t>
      </w:r>
      <w:r>
        <w:rPr>
          <w:sz w:val="26"/>
        </w:rPr>
        <w:t>pelaksanaan</w:t>
      </w:r>
      <w:r>
        <w:rPr>
          <w:spacing w:val="1"/>
          <w:sz w:val="26"/>
        </w:rPr>
        <w:t xml:space="preserve"> </w:t>
      </w:r>
      <w:r>
        <w:rPr>
          <w:sz w:val="26"/>
        </w:rPr>
        <w:t>tugas.</w:t>
      </w:r>
    </w:p>
    <w:p>
      <w:pPr>
        <w:spacing w:after="0" w:line="360" w:lineRule="auto"/>
        <w:jc w:val="both"/>
        <w:rPr>
          <w:sz w:val="26"/>
        </w:rPr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8"/>
        <w:rPr>
          <w:sz w:val="29"/>
        </w:rPr>
      </w:pPr>
    </w:p>
    <w:p>
      <w:pPr>
        <w:pStyle w:val="15"/>
        <w:numPr>
          <w:ilvl w:val="1"/>
          <w:numId w:val="14"/>
        </w:numPr>
        <w:tabs>
          <w:tab w:val="left" w:pos="1296"/>
        </w:tabs>
        <w:spacing w:before="88" w:after="0" w:line="360" w:lineRule="auto"/>
        <w:ind w:left="1296" w:right="123" w:hanging="360"/>
        <w:jc w:val="both"/>
        <w:rPr>
          <w:sz w:val="26"/>
        </w:rPr>
      </w:pPr>
      <w:r>
        <w:rPr>
          <w:sz w:val="26"/>
        </w:rPr>
        <w:t>Menfasilitasi pelaksanaan tugas pembantuan pemerintah, pemerintah</w:t>
      </w:r>
      <w:r>
        <w:rPr>
          <w:spacing w:val="-62"/>
          <w:sz w:val="26"/>
        </w:rPr>
        <w:t xml:space="preserve"> </w:t>
      </w:r>
      <w:r>
        <w:rPr>
          <w:sz w:val="26"/>
        </w:rPr>
        <w:t>propinsi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kabupaten</w:t>
      </w:r>
      <w:r>
        <w:rPr>
          <w:spacing w:val="1"/>
          <w:sz w:val="26"/>
        </w:rPr>
        <w:t xml:space="preserve"> </w:t>
      </w:r>
      <w:r>
        <w:rPr>
          <w:sz w:val="26"/>
        </w:rPr>
        <w:t>pada</w:t>
      </w:r>
      <w:r>
        <w:rPr>
          <w:spacing w:val="1"/>
          <w:sz w:val="26"/>
        </w:rPr>
        <w:t xml:space="preserve"> </w:t>
      </w:r>
      <w:r>
        <w:rPr>
          <w:sz w:val="26"/>
        </w:rPr>
        <w:t>desa/kelurahan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wilayah</w:t>
      </w:r>
      <w:r>
        <w:rPr>
          <w:spacing w:val="1"/>
          <w:sz w:val="26"/>
        </w:rPr>
        <w:t xml:space="preserve"> </w:t>
      </w:r>
      <w:r>
        <w:rPr>
          <w:sz w:val="26"/>
        </w:rPr>
        <w:t>kecamatannya.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" w:after="0" w:line="360" w:lineRule="auto"/>
        <w:ind w:left="1296" w:right="120" w:hanging="360"/>
        <w:jc w:val="both"/>
        <w:rPr>
          <w:sz w:val="26"/>
        </w:rPr>
      </w:pPr>
      <w:r>
        <w:rPr>
          <w:sz w:val="26"/>
        </w:rPr>
        <w:t>Menfasilitasi pengawasan pelaksanaan pemerintahan kelurahan dan</w:t>
      </w:r>
      <w:r>
        <w:rPr>
          <w:spacing w:val="1"/>
          <w:sz w:val="26"/>
        </w:rPr>
        <w:t xml:space="preserve"> </w:t>
      </w:r>
      <w:r>
        <w:rPr>
          <w:sz w:val="26"/>
        </w:rPr>
        <w:t>sosialisasi peraturan-peraturan daerah/kebijakan pemerintah daerah</w:t>
      </w:r>
      <w:r>
        <w:rPr>
          <w:spacing w:val="1"/>
          <w:sz w:val="26"/>
        </w:rPr>
        <w:t xml:space="preserve"> </w:t>
      </w:r>
      <w:r>
        <w:rPr>
          <w:sz w:val="26"/>
        </w:rPr>
        <w:t>tentang</w:t>
      </w:r>
      <w:r>
        <w:rPr>
          <w:spacing w:val="-2"/>
          <w:sz w:val="26"/>
        </w:rPr>
        <w:t xml:space="preserve"> </w:t>
      </w:r>
      <w:r>
        <w:rPr>
          <w:sz w:val="26"/>
        </w:rPr>
        <w:t>kelurahan</w:t>
      </w:r>
      <w:r>
        <w:rPr>
          <w:spacing w:val="2"/>
          <w:sz w:val="26"/>
        </w:rPr>
        <w:t xml:space="preserve"> </w:t>
      </w:r>
      <w:r>
        <w:rPr>
          <w:sz w:val="26"/>
        </w:rPr>
        <w:t>di</w:t>
      </w:r>
      <w:r>
        <w:rPr>
          <w:spacing w:val="-1"/>
          <w:sz w:val="26"/>
        </w:rPr>
        <w:t xml:space="preserve"> </w:t>
      </w:r>
      <w:r>
        <w:rPr>
          <w:sz w:val="26"/>
        </w:rPr>
        <w:t>kecamatannya.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360" w:lineRule="auto"/>
        <w:ind w:left="1296" w:right="120" w:hanging="360"/>
        <w:jc w:val="both"/>
        <w:rPr>
          <w:sz w:val="26"/>
        </w:rPr>
      </w:pPr>
      <w:r>
        <w:rPr>
          <w:sz w:val="26"/>
        </w:rPr>
        <w:t>Pelaksanaan</w:t>
      </w:r>
      <w:r>
        <w:rPr>
          <w:spacing w:val="1"/>
          <w:sz w:val="26"/>
        </w:rPr>
        <w:t xml:space="preserve"> </w:t>
      </w:r>
      <w:r>
        <w:rPr>
          <w:sz w:val="26"/>
        </w:rPr>
        <w:t>pengendalian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evaluasi</w:t>
      </w:r>
      <w:r>
        <w:rPr>
          <w:spacing w:val="1"/>
          <w:sz w:val="26"/>
        </w:rPr>
        <w:t xml:space="preserve"> </w:t>
      </w:r>
      <w:r>
        <w:rPr>
          <w:sz w:val="26"/>
        </w:rPr>
        <w:t>program</w:t>
      </w:r>
      <w:r>
        <w:rPr>
          <w:spacing w:val="1"/>
          <w:sz w:val="26"/>
        </w:rPr>
        <w:t xml:space="preserve"> </w:t>
      </w:r>
      <w:r>
        <w:rPr>
          <w:sz w:val="26"/>
        </w:rPr>
        <w:t>di</w:t>
      </w:r>
      <w:r>
        <w:rPr>
          <w:spacing w:val="1"/>
          <w:sz w:val="26"/>
        </w:rPr>
        <w:t xml:space="preserve"> </w:t>
      </w:r>
      <w:r>
        <w:rPr>
          <w:sz w:val="26"/>
        </w:rPr>
        <w:t>bidang</w:t>
      </w:r>
      <w:r>
        <w:rPr>
          <w:spacing w:val="-62"/>
          <w:sz w:val="26"/>
        </w:rPr>
        <w:t xml:space="preserve"> </w:t>
      </w:r>
      <w:r>
        <w:rPr>
          <w:sz w:val="26"/>
        </w:rPr>
        <w:t>pemerintahan.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360" w:lineRule="auto"/>
        <w:ind w:left="1296" w:right="125" w:hanging="360"/>
        <w:jc w:val="both"/>
        <w:rPr>
          <w:sz w:val="26"/>
        </w:rPr>
      </w:pPr>
      <w:r>
        <w:rPr>
          <w:sz w:val="26"/>
        </w:rPr>
        <w:t>Pelayanan</w:t>
      </w:r>
      <w:r>
        <w:rPr>
          <w:spacing w:val="1"/>
          <w:sz w:val="26"/>
        </w:rPr>
        <w:t xml:space="preserve"> </w:t>
      </w:r>
      <w:r>
        <w:rPr>
          <w:sz w:val="26"/>
        </w:rPr>
        <w:t>administrasi</w:t>
      </w:r>
      <w:r>
        <w:rPr>
          <w:spacing w:val="1"/>
          <w:sz w:val="26"/>
        </w:rPr>
        <w:t xml:space="preserve"> </w:t>
      </w:r>
      <w:r>
        <w:rPr>
          <w:sz w:val="26"/>
        </w:rPr>
        <w:t>pertanahan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pembinaan</w:t>
      </w:r>
      <w:r>
        <w:rPr>
          <w:spacing w:val="1"/>
          <w:sz w:val="26"/>
        </w:rPr>
        <w:t xml:space="preserve"> </w:t>
      </w:r>
      <w:r>
        <w:rPr>
          <w:sz w:val="26"/>
        </w:rPr>
        <w:t>serta</w:t>
      </w:r>
      <w:r>
        <w:rPr>
          <w:spacing w:val="1"/>
          <w:sz w:val="26"/>
        </w:rPr>
        <w:t xml:space="preserve"> </w:t>
      </w:r>
      <w:r>
        <w:rPr>
          <w:sz w:val="26"/>
        </w:rPr>
        <w:t>penataan</w:t>
      </w:r>
      <w:r>
        <w:rPr>
          <w:spacing w:val="-62"/>
          <w:sz w:val="26"/>
        </w:rPr>
        <w:t xml:space="preserve"> </w:t>
      </w:r>
      <w:r>
        <w:rPr>
          <w:sz w:val="26"/>
        </w:rPr>
        <w:t>lingkungan</w:t>
      </w:r>
      <w:r>
        <w:rPr>
          <w:spacing w:val="1"/>
          <w:sz w:val="26"/>
        </w:rPr>
        <w:t xml:space="preserve"> </w:t>
      </w:r>
      <w:r>
        <w:rPr>
          <w:sz w:val="26"/>
        </w:rPr>
        <w:t>hidup.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357" w:lineRule="auto"/>
        <w:ind w:left="1296" w:right="125" w:hanging="360"/>
        <w:jc w:val="both"/>
        <w:rPr>
          <w:sz w:val="26"/>
        </w:rPr>
      </w:pPr>
      <w:r>
        <w:rPr>
          <w:sz w:val="26"/>
        </w:rPr>
        <w:t>Melaporkan hasil pelaksanaan tugas kepada camat melalui sekretaris</w:t>
      </w:r>
      <w:r>
        <w:rPr>
          <w:spacing w:val="1"/>
          <w:sz w:val="26"/>
        </w:rPr>
        <w:t xml:space="preserve"> </w:t>
      </w:r>
      <w:r>
        <w:rPr>
          <w:sz w:val="26"/>
        </w:rPr>
        <w:t>camat/sekcam.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4" w:after="0" w:line="240" w:lineRule="auto"/>
        <w:ind w:left="1296" w:right="0" w:hanging="360"/>
        <w:jc w:val="both"/>
        <w:rPr>
          <w:sz w:val="26"/>
        </w:rPr>
      </w:pPr>
      <w:r>
        <w:rPr>
          <w:sz w:val="26"/>
        </w:rPr>
        <w:t>Melaksanakan</w:t>
      </w:r>
      <w:r>
        <w:rPr>
          <w:spacing w:val="-6"/>
          <w:sz w:val="26"/>
        </w:rPr>
        <w:t xml:space="preserve"> </w:t>
      </w:r>
      <w:r>
        <w:rPr>
          <w:sz w:val="26"/>
        </w:rPr>
        <w:t>tugas</w:t>
      </w:r>
      <w:r>
        <w:rPr>
          <w:spacing w:val="-3"/>
          <w:sz w:val="26"/>
        </w:rPr>
        <w:t xml:space="preserve"> </w:t>
      </w:r>
      <w:r>
        <w:rPr>
          <w:sz w:val="26"/>
        </w:rPr>
        <w:t>kedinasan</w:t>
      </w:r>
      <w:r>
        <w:rPr>
          <w:spacing w:val="-6"/>
          <w:sz w:val="26"/>
        </w:rPr>
        <w:t xml:space="preserve"> </w:t>
      </w:r>
      <w:r>
        <w:rPr>
          <w:sz w:val="26"/>
        </w:rPr>
        <w:t>lain</w:t>
      </w:r>
      <w:r>
        <w:rPr>
          <w:spacing w:val="-3"/>
          <w:sz w:val="26"/>
        </w:rPr>
        <w:t xml:space="preserve"> </w:t>
      </w:r>
      <w:r>
        <w:rPr>
          <w:sz w:val="26"/>
        </w:rPr>
        <w:t>yang</w:t>
      </w:r>
      <w:r>
        <w:rPr>
          <w:spacing w:val="-6"/>
          <w:sz w:val="26"/>
        </w:rPr>
        <w:t xml:space="preserve"> </w:t>
      </w:r>
      <w:r>
        <w:rPr>
          <w:sz w:val="26"/>
        </w:rPr>
        <w:t>diperintahkan</w:t>
      </w:r>
      <w:r>
        <w:rPr>
          <w:spacing w:val="-5"/>
          <w:sz w:val="26"/>
        </w:rPr>
        <w:t xml:space="preserve"> </w:t>
      </w:r>
      <w:r>
        <w:rPr>
          <w:sz w:val="26"/>
        </w:rPr>
        <w:t>oleh</w:t>
      </w:r>
      <w:r>
        <w:rPr>
          <w:spacing w:val="-5"/>
          <w:sz w:val="26"/>
        </w:rPr>
        <w:t xml:space="preserve"> </w:t>
      </w:r>
      <w:r>
        <w:rPr>
          <w:sz w:val="26"/>
        </w:rPr>
        <w:t>camat.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48" w:after="0" w:line="360" w:lineRule="auto"/>
        <w:ind w:left="1296" w:right="120" w:hanging="360"/>
        <w:jc w:val="left"/>
        <w:rPr>
          <w:sz w:val="26"/>
        </w:rPr>
      </w:pPr>
      <w:r>
        <w:rPr>
          <w:sz w:val="26"/>
        </w:rPr>
        <w:t>Perumusan</w:t>
      </w:r>
      <w:r>
        <w:rPr>
          <w:spacing w:val="20"/>
          <w:sz w:val="26"/>
        </w:rPr>
        <w:t xml:space="preserve"> </w:t>
      </w:r>
      <w:r>
        <w:rPr>
          <w:sz w:val="26"/>
        </w:rPr>
        <w:t>bahan</w:t>
      </w:r>
      <w:r>
        <w:rPr>
          <w:spacing w:val="20"/>
          <w:sz w:val="26"/>
        </w:rPr>
        <w:t xml:space="preserve"> </w:t>
      </w:r>
      <w:r>
        <w:rPr>
          <w:sz w:val="26"/>
        </w:rPr>
        <w:t>pembinaan</w:t>
      </w:r>
      <w:r>
        <w:rPr>
          <w:spacing w:val="20"/>
          <w:sz w:val="26"/>
        </w:rPr>
        <w:t xml:space="preserve"> </w:t>
      </w:r>
      <w:r>
        <w:rPr>
          <w:sz w:val="26"/>
        </w:rPr>
        <w:t>dan</w:t>
      </w:r>
      <w:r>
        <w:rPr>
          <w:spacing w:val="20"/>
          <w:sz w:val="26"/>
        </w:rPr>
        <w:t xml:space="preserve"> </w:t>
      </w:r>
      <w:r>
        <w:rPr>
          <w:sz w:val="26"/>
        </w:rPr>
        <w:t>penyelenggaraan</w:t>
      </w:r>
      <w:r>
        <w:rPr>
          <w:spacing w:val="23"/>
          <w:sz w:val="26"/>
        </w:rPr>
        <w:t xml:space="preserve"> </w:t>
      </w:r>
      <w:r>
        <w:rPr>
          <w:sz w:val="26"/>
        </w:rPr>
        <w:t>pemerintahan</w:t>
      </w:r>
      <w:r>
        <w:rPr>
          <w:spacing w:val="-62"/>
          <w:sz w:val="26"/>
        </w:rPr>
        <w:t xml:space="preserve"> </w:t>
      </w:r>
      <w:r>
        <w:rPr>
          <w:sz w:val="26"/>
        </w:rPr>
        <w:t>umum.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3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Pelaksanaan</w:t>
      </w:r>
      <w:r>
        <w:rPr>
          <w:spacing w:val="-4"/>
          <w:sz w:val="26"/>
        </w:rPr>
        <w:t xml:space="preserve"> </w:t>
      </w:r>
      <w:r>
        <w:rPr>
          <w:sz w:val="26"/>
        </w:rPr>
        <w:t>dan</w:t>
      </w:r>
      <w:r>
        <w:rPr>
          <w:spacing w:val="-8"/>
          <w:sz w:val="26"/>
        </w:rPr>
        <w:t xml:space="preserve"> </w:t>
      </w:r>
      <w:r>
        <w:rPr>
          <w:sz w:val="26"/>
        </w:rPr>
        <w:t>pengendalian</w:t>
      </w:r>
      <w:r>
        <w:rPr>
          <w:spacing w:val="-6"/>
          <w:sz w:val="26"/>
        </w:rPr>
        <w:t xml:space="preserve"> </w:t>
      </w:r>
      <w:r>
        <w:rPr>
          <w:sz w:val="26"/>
        </w:rPr>
        <w:t>kependudukan.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147" w:after="0" w:line="240" w:lineRule="auto"/>
        <w:ind w:left="1296" w:right="0" w:hanging="360"/>
        <w:jc w:val="left"/>
        <w:rPr>
          <w:sz w:val="26"/>
        </w:rPr>
      </w:pPr>
      <w:r>
        <w:rPr>
          <w:w w:val="95"/>
          <w:sz w:val="26"/>
        </w:rPr>
        <w:t>Penyusunan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jadwal</w:t>
      </w:r>
      <w:r>
        <w:rPr>
          <w:spacing w:val="27"/>
          <w:w w:val="95"/>
          <w:sz w:val="26"/>
        </w:rPr>
        <w:t xml:space="preserve"> </w:t>
      </w:r>
      <w:r>
        <w:rPr>
          <w:w w:val="95"/>
          <w:sz w:val="26"/>
        </w:rPr>
        <w:t>kegiatan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operasional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kependudukan</w:t>
      </w:r>
      <w:r>
        <w:rPr>
          <w:spacing w:val="27"/>
          <w:w w:val="95"/>
          <w:sz w:val="26"/>
        </w:rPr>
        <w:t xml:space="preserve"> </w:t>
      </w:r>
      <w:r>
        <w:rPr>
          <w:w w:val="95"/>
          <w:sz w:val="26"/>
        </w:rPr>
        <w:t>di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kecamatan.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50" w:after="0" w:line="357" w:lineRule="auto"/>
        <w:ind w:left="1296" w:right="140" w:hanging="360"/>
        <w:jc w:val="left"/>
        <w:rPr>
          <w:sz w:val="26"/>
        </w:rPr>
      </w:pPr>
      <w:r>
        <w:rPr>
          <w:sz w:val="26"/>
        </w:rPr>
        <w:t>Pembinaan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pengkoordinasian</w:t>
      </w:r>
      <w:r>
        <w:rPr>
          <w:spacing w:val="1"/>
          <w:sz w:val="26"/>
        </w:rPr>
        <w:t xml:space="preserve"> </w:t>
      </w:r>
      <w:r>
        <w:rPr>
          <w:sz w:val="26"/>
        </w:rPr>
        <w:t>lembaga</w:t>
      </w:r>
      <w:r>
        <w:rPr>
          <w:spacing w:val="1"/>
          <w:sz w:val="26"/>
        </w:rPr>
        <w:t xml:space="preserve"> </w:t>
      </w:r>
      <w:r>
        <w:rPr>
          <w:sz w:val="26"/>
        </w:rPr>
        <w:t>Rukun Tetangga</w:t>
      </w:r>
      <w:r>
        <w:rPr>
          <w:spacing w:val="1"/>
          <w:sz w:val="26"/>
        </w:rPr>
        <w:t xml:space="preserve"> </w:t>
      </w:r>
      <w:r>
        <w:rPr>
          <w:sz w:val="26"/>
        </w:rPr>
        <w:t>(RT),</w:t>
      </w:r>
      <w:r>
        <w:rPr>
          <w:spacing w:val="-62"/>
          <w:sz w:val="26"/>
        </w:rPr>
        <w:t xml:space="preserve"> </w:t>
      </w:r>
      <w:r>
        <w:rPr>
          <w:sz w:val="26"/>
        </w:rPr>
        <w:t>Rukun</w:t>
      </w:r>
      <w:r>
        <w:rPr>
          <w:spacing w:val="-4"/>
          <w:sz w:val="26"/>
        </w:rPr>
        <w:t xml:space="preserve"> </w:t>
      </w:r>
      <w:r>
        <w:rPr>
          <w:sz w:val="26"/>
        </w:rPr>
        <w:t>Warga (RW),</w:t>
      </w:r>
      <w:r>
        <w:rPr>
          <w:spacing w:val="-1"/>
          <w:sz w:val="26"/>
        </w:rPr>
        <w:t xml:space="preserve"> </w:t>
      </w:r>
      <w:r>
        <w:rPr>
          <w:sz w:val="26"/>
        </w:rPr>
        <w:t>dan</w:t>
      </w:r>
      <w:r>
        <w:rPr>
          <w:spacing w:val="-2"/>
          <w:sz w:val="26"/>
        </w:rPr>
        <w:t xml:space="preserve"> </w:t>
      </w:r>
      <w:r>
        <w:rPr>
          <w:sz w:val="26"/>
        </w:rPr>
        <w:t>sejenisnya.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4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Penyusunan</w:t>
      </w:r>
      <w:r>
        <w:rPr>
          <w:spacing w:val="-6"/>
          <w:sz w:val="26"/>
        </w:rPr>
        <w:t xml:space="preserve"> </w:t>
      </w:r>
      <w:r>
        <w:rPr>
          <w:sz w:val="26"/>
        </w:rPr>
        <w:t>bahan</w:t>
      </w:r>
      <w:r>
        <w:rPr>
          <w:spacing w:val="-1"/>
          <w:sz w:val="26"/>
        </w:rPr>
        <w:t xml:space="preserve"> </w:t>
      </w:r>
      <w:r>
        <w:rPr>
          <w:sz w:val="26"/>
        </w:rPr>
        <w:t>dan</w:t>
      </w:r>
      <w:r>
        <w:rPr>
          <w:spacing w:val="-6"/>
          <w:sz w:val="26"/>
        </w:rPr>
        <w:t xml:space="preserve"> </w:t>
      </w:r>
      <w:r>
        <w:rPr>
          <w:sz w:val="26"/>
        </w:rPr>
        <w:t>fasilitasi</w:t>
      </w:r>
      <w:r>
        <w:rPr>
          <w:spacing w:val="-6"/>
          <w:sz w:val="26"/>
        </w:rPr>
        <w:t xml:space="preserve"> </w:t>
      </w:r>
      <w:r>
        <w:rPr>
          <w:sz w:val="26"/>
        </w:rPr>
        <w:t>urusan</w:t>
      </w:r>
      <w:r>
        <w:rPr>
          <w:spacing w:val="-3"/>
          <w:sz w:val="26"/>
        </w:rPr>
        <w:t xml:space="preserve"> </w:t>
      </w:r>
      <w:r>
        <w:rPr>
          <w:sz w:val="26"/>
        </w:rPr>
        <w:t>keagrariaan.</w:t>
      </w:r>
    </w:p>
    <w:p>
      <w:pPr>
        <w:pStyle w:val="15"/>
        <w:numPr>
          <w:ilvl w:val="1"/>
          <w:numId w:val="14"/>
        </w:numPr>
        <w:tabs>
          <w:tab w:val="left" w:pos="1296"/>
          <w:tab w:val="left" w:pos="2752"/>
          <w:tab w:val="left" w:pos="3575"/>
          <w:tab w:val="left" w:pos="4919"/>
          <w:tab w:val="left" w:pos="5500"/>
          <w:tab w:val="left" w:pos="7463"/>
        </w:tabs>
        <w:spacing w:before="150" w:after="0" w:line="360" w:lineRule="auto"/>
        <w:ind w:left="1296" w:right="137" w:hanging="360"/>
        <w:jc w:val="left"/>
        <w:rPr>
          <w:sz w:val="26"/>
        </w:rPr>
      </w:pPr>
      <w:r>
        <w:rPr>
          <w:sz w:val="26"/>
        </w:rPr>
        <w:t>Penyusunan</w:t>
      </w:r>
      <w:r>
        <w:rPr>
          <w:sz w:val="26"/>
        </w:rPr>
        <w:tab/>
      </w:r>
      <w:r>
        <w:rPr>
          <w:sz w:val="26"/>
        </w:rPr>
        <w:t>bahan</w:t>
      </w:r>
      <w:r>
        <w:rPr>
          <w:sz w:val="26"/>
        </w:rPr>
        <w:tab/>
      </w:r>
      <w:r>
        <w:rPr>
          <w:sz w:val="26"/>
        </w:rPr>
        <w:t>pembinaan</w:t>
      </w:r>
      <w:r>
        <w:rPr>
          <w:sz w:val="26"/>
        </w:rPr>
        <w:tab/>
      </w:r>
      <w:r>
        <w:rPr>
          <w:sz w:val="26"/>
        </w:rPr>
        <w:t>dan</w:t>
      </w:r>
      <w:r>
        <w:rPr>
          <w:sz w:val="26"/>
        </w:rPr>
        <w:tab/>
      </w:r>
      <w:r>
        <w:rPr>
          <w:sz w:val="26"/>
        </w:rPr>
        <w:t>penyelenggaraan</w:t>
      </w:r>
      <w:r>
        <w:rPr>
          <w:sz w:val="26"/>
        </w:rPr>
        <w:tab/>
      </w:r>
      <w:r>
        <w:rPr>
          <w:spacing w:val="-2"/>
          <w:sz w:val="26"/>
        </w:rPr>
        <w:t>pelayanan</w:t>
      </w:r>
      <w:r>
        <w:rPr>
          <w:spacing w:val="-62"/>
          <w:sz w:val="26"/>
        </w:rPr>
        <w:t xml:space="preserve"> </w:t>
      </w:r>
      <w:r>
        <w:rPr>
          <w:sz w:val="26"/>
        </w:rPr>
        <w:t>kependudukan</w:t>
      </w:r>
      <w:r>
        <w:rPr>
          <w:spacing w:val="-2"/>
          <w:sz w:val="26"/>
        </w:rPr>
        <w:t xml:space="preserve"> </w:t>
      </w:r>
      <w:r>
        <w:rPr>
          <w:sz w:val="26"/>
        </w:rPr>
        <w:t>dan</w:t>
      </w:r>
      <w:r>
        <w:rPr>
          <w:spacing w:val="-1"/>
          <w:sz w:val="26"/>
        </w:rPr>
        <w:t xml:space="preserve"> </w:t>
      </w:r>
      <w:r>
        <w:rPr>
          <w:sz w:val="26"/>
        </w:rPr>
        <w:t>catatan</w:t>
      </w:r>
      <w:r>
        <w:rPr>
          <w:spacing w:val="-1"/>
          <w:sz w:val="26"/>
        </w:rPr>
        <w:t xml:space="preserve"> </w:t>
      </w:r>
      <w:r>
        <w:rPr>
          <w:sz w:val="26"/>
        </w:rPr>
        <w:t>sipil.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3" w:after="0" w:line="357" w:lineRule="auto"/>
        <w:ind w:left="1296" w:right="598" w:hanging="360"/>
        <w:jc w:val="left"/>
        <w:rPr>
          <w:sz w:val="26"/>
        </w:rPr>
      </w:pPr>
      <w:r>
        <w:rPr>
          <w:sz w:val="26"/>
        </w:rPr>
        <w:t>Penyusunan</w:t>
      </w:r>
      <w:r>
        <w:rPr>
          <w:spacing w:val="23"/>
          <w:sz w:val="26"/>
        </w:rPr>
        <w:t xml:space="preserve"> </w:t>
      </w:r>
      <w:r>
        <w:rPr>
          <w:sz w:val="26"/>
        </w:rPr>
        <w:t>laporan</w:t>
      </w:r>
      <w:r>
        <w:rPr>
          <w:spacing w:val="27"/>
          <w:sz w:val="26"/>
        </w:rPr>
        <w:t xml:space="preserve"> </w:t>
      </w:r>
      <w:r>
        <w:rPr>
          <w:sz w:val="26"/>
        </w:rPr>
        <w:t>bulanan,</w:t>
      </w:r>
      <w:r>
        <w:rPr>
          <w:spacing w:val="23"/>
          <w:sz w:val="26"/>
        </w:rPr>
        <w:t xml:space="preserve"> </w:t>
      </w:r>
      <w:r>
        <w:rPr>
          <w:sz w:val="26"/>
        </w:rPr>
        <w:t>triwulan,</w:t>
      </w:r>
      <w:r>
        <w:rPr>
          <w:spacing w:val="20"/>
          <w:sz w:val="26"/>
        </w:rPr>
        <w:t xml:space="preserve"> </w:t>
      </w:r>
      <w:r>
        <w:rPr>
          <w:sz w:val="26"/>
        </w:rPr>
        <w:t>tahunan</w:t>
      </w:r>
      <w:r>
        <w:rPr>
          <w:spacing w:val="25"/>
          <w:sz w:val="26"/>
        </w:rPr>
        <w:t xml:space="preserve"> </w:t>
      </w:r>
      <w:r>
        <w:rPr>
          <w:sz w:val="26"/>
        </w:rPr>
        <w:t>atau</w:t>
      </w:r>
      <w:r>
        <w:rPr>
          <w:spacing w:val="23"/>
          <w:sz w:val="26"/>
        </w:rPr>
        <w:t xml:space="preserve"> </w:t>
      </w:r>
      <w:r>
        <w:rPr>
          <w:sz w:val="26"/>
        </w:rPr>
        <w:t>setiap</w:t>
      </w:r>
      <w:r>
        <w:rPr>
          <w:spacing w:val="23"/>
          <w:sz w:val="26"/>
        </w:rPr>
        <w:t xml:space="preserve"> </w:t>
      </w:r>
      <w:r>
        <w:rPr>
          <w:sz w:val="26"/>
        </w:rPr>
        <w:t>saat</w:t>
      </w:r>
      <w:r>
        <w:rPr>
          <w:spacing w:val="-62"/>
          <w:sz w:val="26"/>
        </w:rPr>
        <w:t xml:space="preserve"> </w:t>
      </w:r>
      <w:r>
        <w:rPr>
          <w:sz w:val="26"/>
        </w:rPr>
        <w:t>diperlukan</w:t>
      </w:r>
    </w:p>
    <w:p>
      <w:pPr>
        <w:pStyle w:val="15"/>
        <w:numPr>
          <w:ilvl w:val="0"/>
          <w:numId w:val="14"/>
        </w:numPr>
        <w:tabs>
          <w:tab w:val="left" w:pos="948"/>
        </w:tabs>
        <w:spacing w:before="4" w:after="0" w:line="360" w:lineRule="auto"/>
        <w:ind w:left="948" w:right="123" w:hanging="360"/>
        <w:jc w:val="both"/>
        <w:rPr>
          <w:sz w:val="26"/>
        </w:rPr>
      </w:pPr>
      <w:r>
        <w:rPr>
          <w:sz w:val="26"/>
        </w:rPr>
        <w:t>Seksi Pembangunan mempunyai tugas pokok membantu camat dalam</w:t>
      </w:r>
      <w:r>
        <w:rPr>
          <w:spacing w:val="1"/>
          <w:sz w:val="26"/>
        </w:rPr>
        <w:t xml:space="preserve"> </w:t>
      </w:r>
      <w:r>
        <w:rPr>
          <w:sz w:val="26"/>
        </w:rPr>
        <w:t>melaksanakan tugasnya di bidang pelayanan perhubungan, industri, dan</w:t>
      </w:r>
      <w:r>
        <w:rPr>
          <w:spacing w:val="1"/>
          <w:sz w:val="26"/>
        </w:rPr>
        <w:t xml:space="preserve"> </w:t>
      </w:r>
      <w:r>
        <w:rPr>
          <w:sz w:val="26"/>
        </w:rPr>
        <w:t>perdagangan,</w:t>
      </w:r>
      <w:r>
        <w:rPr>
          <w:spacing w:val="1"/>
          <w:sz w:val="26"/>
        </w:rPr>
        <w:t xml:space="preserve"> </w:t>
      </w:r>
      <w:r>
        <w:rPr>
          <w:sz w:val="26"/>
        </w:rPr>
        <w:t>penenaman</w:t>
      </w:r>
      <w:r>
        <w:rPr>
          <w:spacing w:val="1"/>
          <w:sz w:val="26"/>
        </w:rPr>
        <w:t xml:space="preserve"> </w:t>
      </w:r>
      <w:r>
        <w:rPr>
          <w:sz w:val="26"/>
        </w:rPr>
        <w:t>modal</w:t>
      </w:r>
      <w:r>
        <w:rPr>
          <w:spacing w:val="1"/>
          <w:sz w:val="26"/>
        </w:rPr>
        <w:t xml:space="preserve"> </w:t>
      </w:r>
      <w:r>
        <w:rPr>
          <w:sz w:val="26"/>
        </w:rPr>
        <w:t>serta</w:t>
      </w:r>
      <w:r>
        <w:rPr>
          <w:spacing w:val="1"/>
          <w:sz w:val="26"/>
        </w:rPr>
        <w:t xml:space="preserve"> </w:t>
      </w:r>
      <w:r>
        <w:rPr>
          <w:sz w:val="26"/>
        </w:rPr>
        <w:t>koperasi,</w:t>
      </w:r>
      <w:r>
        <w:rPr>
          <w:spacing w:val="1"/>
          <w:sz w:val="26"/>
        </w:rPr>
        <w:t xml:space="preserve"> </w:t>
      </w:r>
      <w:r>
        <w:rPr>
          <w:sz w:val="26"/>
        </w:rPr>
        <w:t>pertambangan,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pemberdayaan</w:t>
      </w:r>
      <w:r>
        <w:rPr>
          <w:spacing w:val="-4"/>
          <w:sz w:val="26"/>
        </w:rPr>
        <w:t xml:space="preserve"> </w:t>
      </w:r>
      <w:r>
        <w:rPr>
          <w:sz w:val="26"/>
        </w:rPr>
        <w:t>masyarakat.</w:t>
      </w:r>
      <w:r>
        <w:rPr>
          <w:spacing w:val="2"/>
          <w:sz w:val="26"/>
        </w:rPr>
        <w:t xml:space="preserve"> </w:t>
      </w:r>
      <w:r>
        <w:rPr>
          <w:sz w:val="26"/>
        </w:rPr>
        <w:t>Fungsinya:</w:t>
      </w:r>
    </w:p>
    <w:p>
      <w:pPr>
        <w:spacing w:after="0" w:line="360" w:lineRule="auto"/>
        <w:jc w:val="both"/>
        <w:rPr>
          <w:sz w:val="26"/>
        </w:rPr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15"/>
        <w:numPr>
          <w:ilvl w:val="1"/>
          <w:numId w:val="14"/>
        </w:numPr>
        <w:tabs>
          <w:tab w:val="left" w:pos="1296"/>
        </w:tabs>
        <w:spacing w:before="88" w:after="0" w:line="360" w:lineRule="auto"/>
        <w:ind w:left="1296" w:right="157" w:hanging="360"/>
        <w:jc w:val="left"/>
        <w:rPr>
          <w:sz w:val="26"/>
        </w:rPr>
      </w:pPr>
      <w:r>
        <w:rPr>
          <w:sz w:val="26"/>
        </w:rPr>
        <w:t>Mempelajari</w:t>
      </w:r>
      <w:r>
        <w:rPr>
          <w:spacing w:val="38"/>
          <w:sz w:val="26"/>
        </w:rPr>
        <w:t xml:space="preserve"> </w:t>
      </w:r>
      <w:r>
        <w:rPr>
          <w:sz w:val="26"/>
        </w:rPr>
        <w:t>peraturan</w:t>
      </w:r>
      <w:r>
        <w:rPr>
          <w:spacing w:val="43"/>
          <w:sz w:val="26"/>
        </w:rPr>
        <w:t xml:space="preserve"> </w:t>
      </w:r>
      <w:r>
        <w:rPr>
          <w:sz w:val="26"/>
        </w:rPr>
        <w:t>perundang-undangan</w:t>
      </w:r>
      <w:r>
        <w:rPr>
          <w:spacing w:val="40"/>
          <w:sz w:val="26"/>
        </w:rPr>
        <w:t xml:space="preserve"> </w:t>
      </w:r>
      <w:r>
        <w:rPr>
          <w:sz w:val="26"/>
        </w:rPr>
        <w:t>dan</w:t>
      </w:r>
      <w:r>
        <w:rPr>
          <w:spacing w:val="41"/>
          <w:sz w:val="26"/>
        </w:rPr>
        <w:t xml:space="preserve"> </w:t>
      </w:r>
      <w:r>
        <w:rPr>
          <w:sz w:val="26"/>
        </w:rPr>
        <w:t>ketentuan</w:t>
      </w:r>
      <w:r>
        <w:rPr>
          <w:spacing w:val="40"/>
          <w:sz w:val="26"/>
        </w:rPr>
        <w:t xml:space="preserve"> </w:t>
      </w:r>
      <w:r>
        <w:rPr>
          <w:sz w:val="26"/>
        </w:rPr>
        <w:t>lainnya</w:t>
      </w:r>
      <w:r>
        <w:rPr>
          <w:spacing w:val="-62"/>
          <w:sz w:val="26"/>
        </w:rPr>
        <w:t xml:space="preserve"> </w:t>
      </w:r>
      <w:r>
        <w:rPr>
          <w:sz w:val="26"/>
        </w:rPr>
        <w:t>yang</w:t>
      </w:r>
      <w:r>
        <w:rPr>
          <w:spacing w:val="-3"/>
          <w:sz w:val="26"/>
        </w:rPr>
        <w:t xml:space="preserve"> </w:t>
      </w:r>
      <w:r>
        <w:rPr>
          <w:sz w:val="26"/>
        </w:rPr>
        <w:t>diperlukan</w:t>
      </w:r>
      <w:r>
        <w:rPr>
          <w:spacing w:val="-3"/>
          <w:sz w:val="26"/>
        </w:rPr>
        <w:t xml:space="preserve"> </w:t>
      </w:r>
      <w:r>
        <w:rPr>
          <w:sz w:val="26"/>
        </w:rPr>
        <w:t>untuk</w:t>
      </w:r>
      <w:r>
        <w:rPr>
          <w:spacing w:val="-1"/>
          <w:sz w:val="26"/>
        </w:rPr>
        <w:t xml:space="preserve"> </w:t>
      </w:r>
      <w:r>
        <w:rPr>
          <w:sz w:val="26"/>
        </w:rPr>
        <w:t>menunjang kelancaran</w:t>
      </w:r>
      <w:r>
        <w:rPr>
          <w:spacing w:val="2"/>
          <w:sz w:val="26"/>
        </w:rPr>
        <w:t xml:space="preserve"> </w:t>
      </w:r>
      <w:r>
        <w:rPr>
          <w:sz w:val="26"/>
        </w:rPr>
        <w:t>pelaksanaan</w:t>
      </w:r>
      <w:r>
        <w:rPr>
          <w:spacing w:val="2"/>
          <w:sz w:val="26"/>
        </w:rPr>
        <w:t xml:space="preserve"> </w:t>
      </w:r>
      <w:r>
        <w:rPr>
          <w:sz w:val="26"/>
        </w:rPr>
        <w:t>tugas.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297" w:lineRule="exact"/>
        <w:ind w:left="1296" w:right="0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pacing w:val="-14"/>
          <w:sz w:val="26"/>
        </w:rPr>
        <w:t xml:space="preserve"> </w:t>
      </w:r>
      <w:r>
        <w:rPr>
          <w:sz w:val="26"/>
        </w:rPr>
        <w:t>pelayanan</w:t>
      </w:r>
      <w:r>
        <w:rPr>
          <w:spacing w:val="-11"/>
          <w:sz w:val="26"/>
        </w:rPr>
        <w:t xml:space="preserve"> </w:t>
      </w:r>
      <w:r>
        <w:rPr>
          <w:sz w:val="26"/>
        </w:rPr>
        <w:t>perhubungan.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52" w:after="0" w:line="357" w:lineRule="auto"/>
        <w:ind w:left="1296" w:right="161" w:hanging="360"/>
        <w:jc w:val="left"/>
        <w:rPr>
          <w:sz w:val="26"/>
        </w:rPr>
      </w:pPr>
      <w:r>
        <w:rPr>
          <w:spacing w:val="-1"/>
          <w:sz w:val="26"/>
        </w:rPr>
        <w:t>Menfasilitasi</w:t>
      </w:r>
      <w:r>
        <w:rPr>
          <w:spacing w:val="-15"/>
          <w:sz w:val="26"/>
        </w:rPr>
        <w:t xml:space="preserve"> </w:t>
      </w:r>
      <w:r>
        <w:rPr>
          <w:sz w:val="26"/>
        </w:rPr>
        <w:t>pelayanan</w:t>
      </w:r>
      <w:r>
        <w:rPr>
          <w:spacing w:val="-10"/>
          <w:sz w:val="26"/>
        </w:rPr>
        <w:t xml:space="preserve"> </w:t>
      </w:r>
      <w:r>
        <w:rPr>
          <w:sz w:val="26"/>
        </w:rPr>
        <w:t>industri,</w:t>
      </w:r>
      <w:r>
        <w:rPr>
          <w:spacing w:val="-12"/>
          <w:sz w:val="26"/>
        </w:rPr>
        <w:t xml:space="preserve"> </w:t>
      </w:r>
      <w:r>
        <w:rPr>
          <w:sz w:val="26"/>
        </w:rPr>
        <w:t>perdagangan,</w:t>
      </w:r>
      <w:r>
        <w:rPr>
          <w:spacing w:val="-12"/>
          <w:sz w:val="26"/>
        </w:rPr>
        <w:t xml:space="preserve"> </w:t>
      </w:r>
      <w:r>
        <w:rPr>
          <w:sz w:val="26"/>
        </w:rPr>
        <w:t>penanaman</w:t>
      </w:r>
      <w:r>
        <w:rPr>
          <w:spacing w:val="-12"/>
          <w:sz w:val="26"/>
        </w:rPr>
        <w:t xml:space="preserve"> </w:t>
      </w:r>
      <w:r>
        <w:rPr>
          <w:sz w:val="26"/>
        </w:rPr>
        <w:t>modal</w:t>
      </w:r>
      <w:r>
        <w:rPr>
          <w:spacing w:val="-11"/>
          <w:sz w:val="26"/>
        </w:rPr>
        <w:t xml:space="preserve"> </w:t>
      </w:r>
      <w:r>
        <w:rPr>
          <w:sz w:val="26"/>
        </w:rPr>
        <w:t>dan</w:t>
      </w:r>
      <w:r>
        <w:rPr>
          <w:spacing w:val="-62"/>
          <w:sz w:val="26"/>
        </w:rPr>
        <w:t xml:space="preserve"> </w:t>
      </w:r>
      <w:r>
        <w:rPr>
          <w:sz w:val="26"/>
        </w:rPr>
        <w:t>koperasi.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2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pacing w:val="-12"/>
          <w:sz w:val="26"/>
        </w:rPr>
        <w:t xml:space="preserve"> </w:t>
      </w:r>
      <w:r>
        <w:rPr>
          <w:sz w:val="26"/>
        </w:rPr>
        <w:t>pelayanan</w:t>
      </w:r>
      <w:r>
        <w:rPr>
          <w:spacing w:val="-12"/>
          <w:sz w:val="26"/>
        </w:rPr>
        <w:t xml:space="preserve"> </w:t>
      </w:r>
      <w:r>
        <w:rPr>
          <w:sz w:val="26"/>
        </w:rPr>
        <w:t>pemberdayaan</w:t>
      </w:r>
      <w:r>
        <w:rPr>
          <w:spacing w:val="-13"/>
          <w:sz w:val="26"/>
        </w:rPr>
        <w:t xml:space="preserve"> </w:t>
      </w:r>
      <w:r>
        <w:rPr>
          <w:sz w:val="26"/>
        </w:rPr>
        <w:t>masyarakat.</w:t>
      </w:r>
    </w:p>
    <w:p>
      <w:pPr>
        <w:pStyle w:val="15"/>
        <w:numPr>
          <w:ilvl w:val="1"/>
          <w:numId w:val="14"/>
        </w:numPr>
        <w:tabs>
          <w:tab w:val="left" w:pos="1296"/>
          <w:tab w:val="left" w:pos="2932"/>
          <w:tab w:val="left" w:pos="4269"/>
          <w:tab w:val="left" w:pos="6009"/>
          <w:tab w:val="left" w:pos="7156"/>
        </w:tabs>
        <w:spacing w:before="150" w:after="0" w:line="360" w:lineRule="auto"/>
        <w:ind w:left="1296" w:right="137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z w:val="26"/>
        </w:rPr>
        <w:tab/>
      </w:r>
      <w:r>
        <w:rPr>
          <w:sz w:val="26"/>
        </w:rPr>
        <w:t>pelayanan</w:t>
      </w:r>
      <w:r>
        <w:rPr>
          <w:sz w:val="26"/>
        </w:rPr>
        <w:tab/>
      </w:r>
      <w:r>
        <w:rPr>
          <w:sz w:val="26"/>
        </w:rPr>
        <w:t>pembangunan</w:t>
      </w:r>
      <w:r>
        <w:rPr>
          <w:sz w:val="26"/>
        </w:rPr>
        <w:tab/>
      </w:r>
      <w:r>
        <w:rPr>
          <w:sz w:val="26"/>
        </w:rPr>
        <w:t>meliputi</w:t>
      </w:r>
      <w:r>
        <w:rPr>
          <w:sz w:val="26"/>
        </w:rPr>
        <w:tab/>
      </w:r>
      <w:r>
        <w:rPr>
          <w:spacing w:val="-2"/>
          <w:sz w:val="26"/>
        </w:rPr>
        <w:t>perencanaan,</w:t>
      </w:r>
      <w:r>
        <w:rPr>
          <w:spacing w:val="-62"/>
          <w:sz w:val="26"/>
        </w:rPr>
        <w:t xml:space="preserve"> </w:t>
      </w:r>
      <w:r>
        <w:rPr>
          <w:sz w:val="26"/>
        </w:rPr>
        <w:t>pertumbuhan,</w:t>
      </w:r>
      <w:r>
        <w:rPr>
          <w:spacing w:val="-2"/>
          <w:sz w:val="26"/>
        </w:rPr>
        <w:t xml:space="preserve"> </w:t>
      </w:r>
      <w:r>
        <w:rPr>
          <w:sz w:val="26"/>
        </w:rPr>
        <w:t>pengembangan</w:t>
      </w:r>
      <w:r>
        <w:rPr>
          <w:spacing w:val="-1"/>
          <w:sz w:val="26"/>
        </w:rPr>
        <w:t xml:space="preserve"> </w:t>
      </w:r>
      <w:r>
        <w:rPr>
          <w:sz w:val="26"/>
        </w:rPr>
        <w:t>potensi</w:t>
      </w:r>
      <w:r>
        <w:rPr>
          <w:spacing w:val="1"/>
          <w:sz w:val="26"/>
        </w:rPr>
        <w:t xml:space="preserve"> </w:t>
      </w:r>
      <w:r>
        <w:rPr>
          <w:sz w:val="26"/>
        </w:rPr>
        <w:t>sumber</w:t>
      </w:r>
      <w:r>
        <w:rPr>
          <w:spacing w:val="1"/>
          <w:sz w:val="26"/>
        </w:rPr>
        <w:t xml:space="preserve"> </w:t>
      </w:r>
      <w:r>
        <w:rPr>
          <w:sz w:val="26"/>
        </w:rPr>
        <w:t>daya.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3" w:after="0" w:line="357" w:lineRule="auto"/>
        <w:ind w:left="1296" w:right="142" w:hanging="360"/>
        <w:jc w:val="left"/>
        <w:rPr>
          <w:sz w:val="26"/>
        </w:rPr>
      </w:pPr>
      <w:r>
        <w:rPr>
          <w:sz w:val="26"/>
        </w:rPr>
        <w:t>Pengkoordinasian</w:t>
      </w:r>
      <w:r>
        <w:rPr>
          <w:spacing w:val="34"/>
          <w:sz w:val="26"/>
        </w:rPr>
        <w:t xml:space="preserve"> </w:t>
      </w:r>
      <w:r>
        <w:rPr>
          <w:sz w:val="26"/>
        </w:rPr>
        <w:t>perencanaan</w:t>
      </w:r>
      <w:r>
        <w:rPr>
          <w:spacing w:val="35"/>
          <w:sz w:val="26"/>
        </w:rPr>
        <w:t xml:space="preserve"> </w:t>
      </w:r>
      <w:r>
        <w:rPr>
          <w:sz w:val="26"/>
        </w:rPr>
        <w:t>dan</w:t>
      </w:r>
      <w:r>
        <w:rPr>
          <w:spacing w:val="35"/>
          <w:sz w:val="26"/>
        </w:rPr>
        <w:t xml:space="preserve"> </w:t>
      </w:r>
      <w:r>
        <w:rPr>
          <w:sz w:val="26"/>
        </w:rPr>
        <w:t>pelaksanaan</w:t>
      </w:r>
      <w:r>
        <w:rPr>
          <w:spacing w:val="34"/>
          <w:sz w:val="26"/>
        </w:rPr>
        <w:t xml:space="preserve"> </w:t>
      </w:r>
      <w:r>
        <w:rPr>
          <w:sz w:val="26"/>
        </w:rPr>
        <w:t>program</w:t>
      </w:r>
      <w:r>
        <w:rPr>
          <w:spacing w:val="37"/>
          <w:sz w:val="26"/>
        </w:rPr>
        <w:t xml:space="preserve"> </w:t>
      </w:r>
      <w:r>
        <w:rPr>
          <w:sz w:val="26"/>
        </w:rPr>
        <w:t>di</w:t>
      </w:r>
      <w:r>
        <w:rPr>
          <w:spacing w:val="35"/>
          <w:sz w:val="26"/>
        </w:rPr>
        <w:t xml:space="preserve"> </w:t>
      </w:r>
      <w:r>
        <w:rPr>
          <w:sz w:val="26"/>
        </w:rPr>
        <w:t>bidang</w:t>
      </w:r>
      <w:r>
        <w:rPr>
          <w:spacing w:val="-62"/>
          <w:sz w:val="26"/>
        </w:rPr>
        <w:t xml:space="preserve"> </w:t>
      </w:r>
      <w:r>
        <w:rPr>
          <w:sz w:val="26"/>
        </w:rPr>
        <w:t>Ekbang.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4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Sosialisasi</w:t>
      </w:r>
      <w:r>
        <w:rPr>
          <w:spacing w:val="-6"/>
          <w:sz w:val="26"/>
        </w:rPr>
        <w:t xml:space="preserve"> </w:t>
      </w:r>
      <w:r>
        <w:rPr>
          <w:sz w:val="26"/>
        </w:rPr>
        <w:t>Perda</w:t>
      </w:r>
      <w:r>
        <w:rPr>
          <w:spacing w:val="-5"/>
          <w:sz w:val="26"/>
        </w:rPr>
        <w:t xml:space="preserve"> </w:t>
      </w:r>
      <w:r>
        <w:rPr>
          <w:sz w:val="26"/>
        </w:rPr>
        <w:t>/</w:t>
      </w:r>
      <w:r>
        <w:rPr>
          <w:spacing w:val="-3"/>
          <w:sz w:val="26"/>
        </w:rPr>
        <w:t xml:space="preserve"> </w:t>
      </w:r>
      <w:r>
        <w:rPr>
          <w:sz w:val="26"/>
        </w:rPr>
        <w:t>Kebijakan</w:t>
      </w:r>
      <w:r>
        <w:rPr>
          <w:spacing w:val="-5"/>
          <w:sz w:val="26"/>
        </w:rPr>
        <w:t xml:space="preserve"> </w:t>
      </w:r>
      <w:r>
        <w:rPr>
          <w:sz w:val="26"/>
        </w:rPr>
        <w:t>di</w:t>
      </w:r>
      <w:r>
        <w:rPr>
          <w:spacing w:val="-7"/>
          <w:sz w:val="26"/>
        </w:rPr>
        <w:t xml:space="preserve"> </w:t>
      </w:r>
      <w:r>
        <w:rPr>
          <w:sz w:val="26"/>
        </w:rPr>
        <w:t>bidang</w:t>
      </w:r>
      <w:r>
        <w:rPr>
          <w:spacing w:val="-3"/>
          <w:sz w:val="26"/>
        </w:rPr>
        <w:t xml:space="preserve"> </w:t>
      </w:r>
      <w:r>
        <w:rPr>
          <w:sz w:val="26"/>
        </w:rPr>
        <w:t>Ekbang.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50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pacing w:val="-8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8"/>
          <w:sz w:val="26"/>
        </w:rPr>
        <w:t xml:space="preserve"> </w:t>
      </w:r>
      <w:r>
        <w:rPr>
          <w:sz w:val="26"/>
        </w:rPr>
        <w:t>program</w:t>
      </w:r>
      <w:r>
        <w:rPr>
          <w:spacing w:val="-1"/>
          <w:sz w:val="26"/>
        </w:rPr>
        <w:t xml:space="preserve"> </w:t>
      </w:r>
      <w:r>
        <w:rPr>
          <w:sz w:val="26"/>
        </w:rPr>
        <w:t>ekonomi</w:t>
      </w:r>
      <w:r>
        <w:rPr>
          <w:spacing w:val="-6"/>
          <w:sz w:val="26"/>
        </w:rPr>
        <w:t xml:space="preserve"> </w:t>
      </w:r>
      <w:r>
        <w:rPr>
          <w:sz w:val="26"/>
        </w:rPr>
        <w:t>dan</w:t>
      </w:r>
      <w:r>
        <w:rPr>
          <w:spacing w:val="-8"/>
          <w:sz w:val="26"/>
        </w:rPr>
        <w:t xml:space="preserve"> </w:t>
      </w:r>
      <w:r>
        <w:rPr>
          <w:sz w:val="26"/>
        </w:rPr>
        <w:t>pembangunan.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150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Pelaksanaan</w:t>
      </w:r>
      <w:r>
        <w:rPr>
          <w:spacing w:val="-6"/>
          <w:sz w:val="26"/>
        </w:rPr>
        <w:t xml:space="preserve"> </w:t>
      </w:r>
      <w:r>
        <w:rPr>
          <w:sz w:val="26"/>
        </w:rPr>
        <w:t>administrasi</w:t>
      </w:r>
      <w:r>
        <w:rPr>
          <w:spacing w:val="-8"/>
          <w:sz w:val="26"/>
        </w:rPr>
        <w:t xml:space="preserve"> </w:t>
      </w:r>
      <w:r>
        <w:rPr>
          <w:sz w:val="26"/>
        </w:rPr>
        <w:t>dan</w:t>
      </w:r>
      <w:r>
        <w:rPr>
          <w:spacing w:val="-6"/>
          <w:sz w:val="26"/>
        </w:rPr>
        <w:t xml:space="preserve"> </w:t>
      </w:r>
      <w:r>
        <w:rPr>
          <w:sz w:val="26"/>
        </w:rPr>
        <w:t>tatausaha</w:t>
      </w:r>
      <w:r>
        <w:rPr>
          <w:spacing w:val="-6"/>
          <w:sz w:val="26"/>
        </w:rPr>
        <w:t xml:space="preserve"> </w:t>
      </w:r>
      <w:r>
        <w:rPr>
          <w:sz w:val="26"/>
        </w:rPr>
        <w:t>Ekbang.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147" w:after="0" w:line="360" w:lineRule="auto"/>
        <w:ind w:left="1296" w:right="156" w:hanging="360"/>
        <w:jc w:val="left"/>
        <w:rPr>
          <w:sz w:val="26"/>
        </w:rPr>
      </w:pPr>
      <w:r>
        <w:rPr>
          <w:sz w:val="26"/>
        </w:rPr>
        <w:t>Melaporkan</w:t>
      </w:r>
      <w:r>
        <w:rPr>
          <w:spacing w:val="-5"/>
          <w:sz w:val="26"/>
        </w:rPr>
        <w:t xml:space="preserve"> </w:t>
      </w:r>
      <w:r>
        <w:rPr>
          <w:sz w:val="26"/>
        </w:rPr>
        <w:t>hasil</w:t>
      </w:r>
      <w:r>
        <w:rPr>
          <w:spacing w:val="-1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4"/>
          <w:sz w:val="26"/>
        </w:rPr>
        <w:t xml:space="preserve"> </w:t>
      </w:r>
      <w:r>
        <w:rPr>
          <w:sz w:val="26"/>
        </w:rPr>
        <w:t>tugas</w:t>
      </w:r>
      <w:r>
        <w:rPr>
          <w:spacing w:val="-1"/>
          <w:sz w:val="26"/>
        </w:rPr>
        <w:t xml:space="preserve"> </w:t>
      </w:r>
      <w:r>
        <w:rPr>
          <w:sz w:val="26"/>
        </w:rPr>
        <w:t>kepada</w:t>
      </w:r>
      <w:r>
        <w:rPr>
          <w:spacing w:val="-1"/>
          <w:sz w:val="26"/>
        </w:rPr>
        <w:t xml:space="preserve"> </w:t>
      </w:r>
      <w:r>
        <w:rPr>
          <w:sz w:val="26"/>
        </w:rPr>
        <w:t>camat</w:t>
      </w:r>
      <w:r>
        <w:rPr>
          <w:spacing w:val="-2"/>
          <w:sz w:val="26"/>
        </w:rPr>
        <w:t xml:space="preserve"> </w:t>
      </w:r>
      <w:r>
        <w:rPr>
          <w:sz w:val="26"/>
        </w:rPr>
        <w:t>melalui</w:t>
      </w:r>
      <w:r>
        <w:rPr>
          <w:spacing w:val="-1"/>
          <w:sz w:val="26"/>
        </w:rPr>
        <w:t xml:space="preserve"> </w:t>
      </w:r>
      <w:r>
        <w:rPr>
          <w:sz w:val="26"/>
        </w:rPr>
        <w:t>Sekretaris</w:t>
      </w:r>
      <w:r>
        <w:rPr>
          <w:spacing w:val="-62"/>
          <w:sz w:val="26"/>
        </w:rPr>
        <w:t xml:space="preserve"> </w:t>
      </w:r>
      <w:r>
        <w:rPr>
          <w:sz w:val="26"/>
        </w:rPr>
        <w:t>Camat/Sekcam.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Melaksanakan</w:t>
      </w:r>
      <w:r>
        <w:rPr>
          <w:spacing w:val="-6"/>
          <w:sz w:val="26"/>
        </w:rPr>
        <w:t xml:space="preserve"> </w:t>
      </w:r>
      <w:r>
        <w:rPr>
          <w:sz w:val="26"/>
        </w:rPr>
        <w:t>tugas</w:t>
      </w:r>
      <w:r>
        <w:rPr>
          <w:spacing w:val="-4"/>
          <w:sz w:val="26"/>
        </w:rPr>
        <w:t xml:space="preserve"> </w:t>
      </w:r>
      <w:r>
        <w:rPr>
          <w:sz w:val="26"/>
        </w:rPr>
        <w:t>kedinasan</w:t>
      </w:r>
      <w:r>
        <w:rPr>
          <w:spacing w:val="-4"/>
          <w:sz w:val="26"/>
        </w:rPr>
        <w:t xml:space="preserve"> </w:t>
      </w:r>
      <w:r>
        <w:rPr>
          <w:sz w:val="26"/>
        </w:rPr>
        <w:t>lain</w:t>
      </w:r>
      <w:r>
        <w:rPr>
          <w:spacing w:val="-5"/>
          <w:sz w:val="26"/>
        </w:rPr>
        <w:t xml:space="preserve"> </w:t>
      </w:r>
      <w:r>
        <w:rPr>
          <w:sz w:val="26"/>
        </w:rPr>
        <w:t>yang</w:t>
      </w:r>
      <w:r>
        <w:rPr>
          <w:spacing w:val="-6"/>
          <w:sz w:val="26"/>
        </w:rPr>
        <w:t xml:space="preserve"> </w:t>
      </w:r>
      <w:r>
        <w:rPr>
          <w:sz w:val="26"/>
        </w:rPr>
        <w:t>diperintahkan</w:t>
      </w:r>
      <w:r>
        <w:rPr>
          <w:spacing w:val="-5"/>
          <w:sz w:val="26"/>
        </w:rPr>
        <w:t xml:space="preserve"> </w:t>
      </w:r>
      <w:r>
        <w:rPr>
          <w:sz w:val="26"/>
        </w:rPr>
        <w:t>oleh</w:t>
      </w:r>
      <w:r>
        <w:rPr>
          <w:spacing w:val="-8"/>
          <w:sz w:val="26"/>
        </w:rPr>
        <w:t xml:space="preserve"> </w:t>
      </w:r>
      <w:r>
        <w:rPr>
          <w:sz w:val="26"/>
        </w:rPr>
        <w:t>camat.</w:t>
      </w:r>
    </w:p>
    <w:p>
      <w:pPr>
        <w:pStyle w:val="15"/>
        <w:numPr>
          <w:ilvl w:val="0"/>
          <w:numId w:val="14"/>
        </w:numPr>
        <w:tabs>
          <w:tab w:val="left" w:pos="948"/>
        </w:tabs>
        <w:spacing w:before="150" w:after="0" w:line="360" w:lineRule="auto"/>
        <w:ind w:left="948" w:right="120" w:hanging="360"/>
        <w:jc w:val="both"/>
        <w:rPr>
          <w:i/>
          <w:sz w:val="26"/>
        </w:rPr>
      </w:pPr>
      <w:r>
        <w:rPr>
          <w:sz w:val="26"/>
        </w:rPr>
        <w:t>Seksi</w:t>
      </w:r>
      <w:r>
        <w:rPr>
          <w:spacing w:val="1"/>
          <w:sz w:val="26"/>
        </w:rPr>
        <w:t xml:space="preserve"> </w:t>
      </w:r>
      <w:r>
        <w:rPr>
          <w:sz w:val="26"/>
        </w:rPr>
        <w:t>Ketentraman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Ketertiban/Seksi</w:t>
      </w:r>
      <w:r>
        <w:rPr>
          <w:spacing w:val="1"/>
          <w:sz w:val="26"/>
        </w:rPr>
        <w:t xml:space="preserve"> </w:t>
      </w:r>
      <w:r>
        <w:rPr>
          <w:sz w:val="26"/>
        </w:rPr>
        <w:t>Trantib</w:t>
      </w:r>
      <w:r>
        <w:rPr>
          <w:spacing w:val="1"/>
          <w:sz w:val="26"/>
        </w:rPr>
        <w:t xml:space="preserve"> </w:t>
      </w:r>
      <w:r>
        <w:rPr>
          <w:sz w:val="26"/>
        </w:rPr>
        <w:t>mempunyai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membantu</w:t>
      </w:r>
      <w:r>
        <w:rPr>
          <w:spacing w:val="1"/>
          <w:sz w:val="26"/>
        </w:rPr>
        <w:t xml:space="preserve"> </w:t>
      </w:r>
      <w:r>
        <w:rPr>
          <w:sz w:val="26"/>
        </w:rPr>
        <w:t>camat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1"/>
          <w:sz w:val="26"/>
        </w:rPr>
        <w:t xml:space="preserve"> </w:t>
      </w:r>
      <w:r>
        <w:rPr>
          <w:sz w:val="26"/>
        </w:rPr>
        <w:t>tugasnya</w:t>
      </w:r>
      <w:r>
        <w:rPr>
          <w:spacing w:val="1"/>
          <w:sz w:val="26"/>
        </w:rPr>
        <w:t xml:space="preserve"> </w:t>
      </w:r>
      <w:r>
        <w:rPr>
          <w:sz w:val="26"/>
        </w:rPr>
        <w:t>di</w:t>
      </w:r>
      <w:r>
        <w:rPr>
          <w:spacing w:val="1"/>
          <w:sz w:val="26"/>
        </w:rPr>
        <w:t xml:space="preserve"> </w:t>
      </w:r>
      <w:r>
        <w:rPr>
          <w:sz w:val="26"/>
        </w:rPr>
        <w:t>bidang</w:t>
      </w:r>
      <w:r>
        <w:rPr>
          <w:spacing w:val="1"/>
          <w:sz w:val="26"/>
        </w:rPr>
        <w:t xml:space="preserve"> </w:t>
      </w:r>
      <w:r>
        <w:rPr>
          <w:sz w:val="26"/>
        </w:rPr>
        <w:t>peraturan</w:t>
      </w:r>
      <w:r>
        <w:rPr>
          <w:spacing w:val="-62"/>
          <w:sz w:val="26"/>
        </w:rPr>
        <w:t xml:space="preserve"> </w:t>
      </w:r>
      <w:r>
        <w:rPr>
          <w:sz w:val="26"/>
        </w:rPr>
        <w:t>daerah, pendidikan politik, pembinaan kesatuan bangsa, perlindungan</w:t>
      </w:r>
      <w:r>
        <w:rPr>
          <w:spacing w:val="1"/>
          <w:sz w:val="26"/>
        </w:rPr>
        <w:t xml:space="preserve"> </w:t>
      </w:r>
      <w:r>
        <w:rPr>
          <w:sz w:val="26"/>
        </w:rPr>
        <w:t>masyarakat,</w:t>
      </w:r>
      <w:r>
        <w:rPr>
          <w:spacing w:val="1"/>
          <w:sz w:val="26"/>
        </w:rPr>
        <w:t xml:space="preserve"> </w:t>
      </w:r>
      <w:r>
        <w:rPr>
          <w:sz w:val="26"/>
        </w:rPr>
        <w:t>serta</w:t>
      </w:r>
      <w:r>
        <w:rPr>
          <w:spacing w:val="1"/>
          <w:sz w:val="26"/>
        </w:rPr>
        <w:t xml:space="preserve"> </w:t>
      </w:r>
      <w:r>
        <w:rPr>
          <w:sz w:val="26"/>
        </w:rPr>
        <w:t>penyelenggaraan</w:t>
      </w:r>
      <w:r>
        <w:rPr>
          <w:spacing w:val="1"/>
          <w:sz w:val="26"/>
        </w:rPr>
        <w:t xml:space="preserve"> </w:t>
      </w:r>
      <w:r>
        <w:rPr>
          <w:sz w:val="26"/>
        </w:rPr>
        <w:t>ketentraman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ketertiban</w:t>
      </w:r>
      <w:r>
        <w:rPr>
          <w:spacing w:val="1"/>
          <w:sz w:val="26"/>
        </w:rPr>
        <w:t xml:space="preserve"> </w:t>
      </w:r>
      <w:r>
        <w:rPr>
          <w:sz w:val="26"/>
        </w:rPr>
        <w:t>serta</w:t>
      </w:r>
      <w:r>
        <w:rPr>
          <w:spacing w:val="1"/>
          <w:sz w:val="26"/>
        </w:rPr>
        <w:t xml:space="preserve"> </w:t>
      </w:r>
      <w:r>
        <w:rPr>
          <w:sz w:val="26"/>
        </w:rPr>
        <w:t>penanggulangan</w:t>
      </w:r>
      <w:r>
        <w:rPr>
          <w:spacing w:val="-2"/>
          <w:sz w:val="26"/>
        </w:rPr>
        <w:t xml:space="preserve"> </w:t>
      </w:r>
      <w:r>
        <w:rPr>
          <w:sz w:val="26"/>
        </w:rPr>
        <w:t>bencana alam.</w:t>
      </w:r>
      <w:r>
        <w:rPr>
          <w:spacing w:val="4"/>
          <w:sz w:val="26"/>
        </w:rPr>
        <w:t xml:space="preserve"> </w:t>
      </w:r>
      <w:r>
        <w:rPr>
          <w:sz w:val="26"/>
        </w:rPr>
        <w:t>Fungsinya</w:t>
      </w:r>
      <w:r>
        <w:rPr>
          <w:i/>
          <w:sz w:val="26"/>
        </w:rPr>
        <w:t>: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2" w:after="0" w:line="360" w:lineRule="auto"/>
        <w:ind w:left="1296" w:right="118" w:hanging="360"/>
        <w:jc w:val="both"/>
        <w:rPr>
          <w:sz w:val="26"/>
        </w:rPr>
      </w:pPr>
      <w:r>
        <w:rPr>
          <w:sz w:val="26"/>
        </w:rPr>
        <w:t>Mempelajari</w:t>
      </w:r>
      <w:r>
        <w:rPr>
          <w:spacing w:val="1"/>
          <w:sz w:val="26"/>
        </w:rPr>
        <w:t xml:space="preserve"> </w:t>
      </w:r>
      <w:r>
        <w:rPr>
          <w:sz w:val="26"/>
        </w:rPr>
        <w:t>peraturaturan</w:t>
      </w:r>
      <w:r>
        <w:rPr>
          <w:spacing w:val="1"/>
          <w:sz w:val="26"/>
        </w:rPr>
        <w:t xml:space="preserve"> </w:t>
      </w:r>
      <w:r>
        <w:rPr>
          <w:sz w:val="26"/>
        </w:rPr>
        <w:t>perundang-undangan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ketentuan</w:t>
      </w:r>
      <w:r>
        <w:rPr>
          <w:spacing w:val="1"/>
          <w:sz w:val="26"/>
        </w:rPr>
        <w:t xml:space="preserve"> </w:t>
      </w:r>
      <w:r>
        <w:rPr>
          <w:sz w:val="26"/>
        </w:rPr>
        <w:t>lainnya yang diperlukan untuk menunjang kelancaran pelaksanaan</w:t>
      </w:r>
      <w:r>
        <w:rPr>
          <w:spacing w:val="1"/>
          <w:sz w:val="26"/>
        </w:rPr>
        <w:t xml:space="preserve"> </w:t>
      </w:r>
      <w:r>
        <w:rPr>
          <w:sz w:val="26"/>
        </w:rPr>
        <w:t>tugas.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" w:after="0" w:line="360" w:lineRule="auto"/>
        <w:ind w:left="1296" w:right="120" w:hanging="360"/>
        <w:jc w:val="both"/>
        <w:rPr>
          <w:sz w:val="26"/>
        </w:rPr>
      </w:pPr>
      <w:r>
        <w:rPr>
          <w:sz w:val="26"/>
        </w:rPr>
        <w:t>Pembinaan</w:t>
      </w:r>
      <w:r>
        <w:rPr>
          <w:spacing w:val="1"/>
          <w:sz w:val="26"/>
        </w:rPr>
        <w:t xml:space="preserve"> </w:t>
      </w:r>
      <w:r>
        <w:rPr>
          <w:sz w:val="26"/>
        </w:rPr>
        <w:t>kemasyarakatan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rangka</w:t>
      </w:r>
      <w:r>
        <w:rPr>
          <w:spacing w:val="1"/>
          <w:sz w:val="26"/>
        </w:rPr>
        <w:t xml:space="preserve"> </w:t>
      </w:r>
      <w:r>
        <w:rPr>
          <w:sz w:val="26"/>
        </w:rPr>
        <w:t>penciptaan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pemeliharaan</w:t>
      </w:r>
      <w:r>
        <w:rPr>
          <w:spacing w:val="1"/>
          <w:sz w:val="26"/>
        </w:rPr>
        <w:t xml:space="preserve"> </w:t>
      </w:r>
      <w:r>
        <w:rPr>
          <w:sz w:val="26"/>
        </w:rPr>
        <w:t>ketentraman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ketertiban,</w:t>
      </w:r>
      <w:r>
        <w:rPr>
          <w:spacing w:val="1"/>
          <w:sz w:val="26"/>
        </w:rPr>
        <w:t xml:space="preserve"> </w:t>
      </w:r>
      <w:r>
        <w:rPr>
          <w:sz w:val="26"/>
        </w:rPr>
        <w:t>lingkungan</w:t>
      </w:r>
      <w:r>
        <w:rPr>
          <w:spacing w:val="1"/>
          <w:sz w:val="26"/>
        </w:rPr>
        <w:t xml:space="preserve"> </w:t>
      </w:r>
      <w:r>
        <w:rPr>
          <w:sz w:val="26"/>
        </w:rPr>
        <w:t>kehidupan</w:t>
      </w:r>
      <w:r>
        <w:rPr>
          <w:spacing w:val="1"/>
          <w:sz w:val="26"/>
        </w:rPr>
        <w:t xml:space="preserve"> </w:t>
      </w:r>
      <w:r>
        <w:rPr>
          <w:sz w:val="26"/>
        </w:rPr>
        <w:t>masyarakat.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295" w:lineRule="exact"/>
        <w:ind w:left="1296" w:right="0" w:hanging="360"/>
        <w:jc w:val="both"/>
        <w:rPr>
          <w:sz w:val="26"/>
        </w:rPr>
      </w:pPr>
      <w:r>
        <w:rPr>
          <w:sz w:val="26"/>
        </w:rPr>
        <w:t>Menfasilitasi</w:t>
      </w:r>
      <w:r>
        <w:rPr>
          <w:spacing w:val="-9"/>
          <w:sz w:val="26"/>
        </w:rPr>
        <w:t xml:space="preserve"> </w:t>
      </w:r>
      <w:r>
        <w:rPr>
          <w:sz w:val="26"/>
        </w:rPr>
        <w:t>penerapan</w:t>
      </w:r>
      <w:r>
        <w:rPr>
          <w:spacing w:val="-11"/>
          <w:sz w:val="26"/>
        </w:rPr>
        <w:t xml:space="preserve"> </w:t>
      </w:r>
      <w:r>
        <w:rPr>
          <w:sz w:val="26"/>
        </w:rPr>
        <w:t>dan</w:t>
      </w:r>
      <w:r>
        <w:rPr>
          <w:spacing w:val="-8"/>
          <w:sz w:val="26"/>
        </w:rPr>
        <w:t xml:space="preserve"> </w:t>
      </w:r>
      <w:r>
        <w:rPr>
          <w:sz w:val="26"/>
        </w:rPr>
        <w:t>penegakan</w:t>
      </w:r>
      <w:r>
        <w:rPr>
          <w:spacing w:val="-11"/>
          <w:sz w:val="26"/>
        </w:rPr>
        <w:t xml:space="preserve"> </w:t>
      </w:r>
      <w:r>
        <w:rPr>
          <w:sz w:val="26"/>
        </w:rPr>
        <w:t>peraturan</w:t>
      </w:r>
      <w:r>
        <w:rPr>
          <w:spacing w:val="-8"/>
          <w:sz w:val="26"/>
        </w:rPr>
        <w:t xml:space="preserve"> </w:t>
      </w:r>
      <w:r>
        <w:rPr>
          <w:sz w:val="26"/>
        </w:rPr>
        <w:t>daerah/Perda.</w:t>
      </w:r>
    </w:p>
    <w:p>
      <w:pPr>
        <w:spacing w:after="0" w:line="295" w:lineRule="exact"/>
        <w:jc w:val="both"/>
        <w:rPr>
          <w:sz w:val="26"/>
        </w:rPr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8"/>
        <w:rPr>
          <w:sz w:val="29"/>
        </w:rPr>
      </w:pPr>
    </w:p>
    <w:p>
      <w:pPr>
        <w:pStyle w:val="15"/>
        <w:numPr>
          <w:ilvl w:val="1"/>
          <w:numId w:val="14"/>
        </w:numPr>
        <w:tabs>
          <w:tab w:val="left" w:pos="1296"/>
        </w:tabs>
        <w:spacing w:before="88" w:after="0" w:line="360" w:lineRule="auto"/>
        <w:ind w:left="1296" w:right="123" w:hanging="360"/>
        <w:jc w:val="both"/>
        <w:rPr>
          <w:sz w:val="26"/>
        </w:rPr>
      </w:pPr>
      <w:r>
        <w:rPr>
          <w:sz w:val="26"/>
        </w:rPr>
        <w:t>Menfasilitasi dalam pelaksanaan tugas pembinaan kesatuan bangsa</w:t>
      </w:r>
      <w:r>
        <w:rPr>
          <w:spacing w:val="1"/>
          <w:sz w:val="26"/>
        </w:rPr>
        <w:t xml:space="preserve"> </w:t>
      </w:r>
      <w:r>
        <w:rPr>
          <w:sz w:val="26"/>
        </w:rPr>
        <w:t>meliputi</w:t>
      </w:r>
      <w:r>
        <w:rPr>
          <w:spacing w:val="1"/>
          <w:sz w:val="26"/>
        </w:rPr>
        <w:t xml:space="preserve"> </w:t>
      </w:r>
      <w:r>
        <w:rPr>
          <w:sz w:val="26"/>
        </w:rPr>
        <w:t>pembauran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ketahanan</w:t>
      </w:r>
      <w:r>
        <w:rPr>
          <w:spacing w:val="1"/>
          <w:sz w:val="26"/>
        </w:rPr>
        <w:t xml:space="preserve"> </w:t>
      </w:r>
      <w:r>
        <w:rPr>
          <w:sz w:val="26"/>
        </w:rPr>
        <w:t>masyarakat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organisasi</w:t>
      </w:r>
      <w:r>
        <w:rPr>
          <w:spacing w:val="1"/>
          <w:sz w:val="26"/>
        </w:rPr>
        <w:t xml:space="preserve"> </w:t>
      </w:r>
      <w:r>
        <w:rPr>
          <w:sz w:val="26"/>
        </w:rPr>
        <w:t>sosial</w:t>
      </w:r>
      <w:r>
        <w:rPr>
          <w:spacing w:val="-4"/>
          <w:sz w:val="26"/>
        </w:rPr>
        <w:t xml:space="preserve"> </w:t>
      </w:r>
      <w:r>
        <w:rPr>
          <w:sz w:val="26"/>
        </w:rPr>
        <w:t>kemasyarakatan</w:t>
      </w:r>
      <w:r>
        <w:rPr>
          <w:spacing w:val="1"/>
          <w:sz w:val="26"/>
        </w:rPr>
        <w:t xml:space="preserve"> </w:t>
      </w:r>
      <w:r>
        <w:rPr>
          <w:sz w:val="26"/>
        </w:rPr>
        <w:t>serta</w:t>
      </w:r>
      <w:r>
        <w:rPr>
          <w:spacing w:val="-1"/>
          <w:sz w:val="26"/>
        </w:rPr>
        <w:t xml:space="preserve"> </w:t>
      </w:r>
      <w:r>
        <w:rPr>
          <w:sz w:val="26"/>
        </w:rPr>
        <w:t>wawasan</w:t>
      </w:r>
      <w:r>
        <w:rPr>
          <w:spacing w:val="2"/>
          <w:sz w:val="26"/>
        </w:rPr>
        <w:t xml:space="preserve"> </w:t>
      </w:r>
      <w:r>
        <w:rPr>
          <w:sz w:val="26"/>
        </w:rPr>
        <w:t>kesatuan</w:t>
      </w:r>
      <w:r>
        <w:rPr>
          <w:spacing w:val="-2"/>
          <w:sz w:val="26"/>
        </w:rPr>
        <w:t xml:space="preserve"> </w:t>
      </w:r>
      <w:r>
        <w:rPr>
          <w:sz w:val="26"/>
        </w:rPr>
        <w:t>bangsa.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" w:after="0" w:line="240" w:lineRule="auto"/>
        <w:ind w:left="1296" w:right="0" w:hanging="360"/>
        <w:jc w:val="both"/>
        <w:rPr>
          <w:sz w:val="26"/>
        </w:rPr>
      </w:pPr>
      <w:r>
        <w:rPr>
          <w:sz w:val="26"/>
        </w:rPr>
        <w:t>Penyusunan</w:t>
      </w:r>
      <w:r>
        <w:rPr>
          <w:spacing w:val="-7"/>
          <w:sz w:val="26"/>
        </w:rPr>
        <w:t xml:space="preserve"> </w:t>
      </w:r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dibidang</w:t>
      </w:r>
      <w:r>
        <w:rPr>
          <w:spacing w:val="-5"/>
          <w:sz w:val="26"/>
        </w:rPr>
        <w:t xml:space="preserve"> </w:t>
      </w:r>
      <w:r>
        <w:rPr>
          <w:sz w:val="26"/>
        </w:rPr>
        <w:t>ketentraman</w:t>
      </w:r>
      <w:r>
        <w:rPr>
          <w:spacing w:val="-2"/>
          <w:sz w:val="26"/>
        </w:rPr>
        <w:t xml:space="preserve"> </w:t>
      </w:r>
      <w:r>
        <w:rPr>
          <w:sz w:val="26"/>
        </w:rPr>
        <w:t>dan</w:t>
      </w:r>
      <w:r>
        <w:rPr>
          <w:spacing w:val="-6"/>
          <w:sz w:val="26"/>
        </w:rPr>
        <w:t xml:space="preserve"> </w:t>
      </w:r>
      <w:r>
        <w:rPr>
          <w:sz w:val="26"/>
        </w:rPr>
        <w:t>ketertiban.</w:t>
      </w:r>
    </w:p>
    <w:p>
      <w:pPr>
        <w:pStyle w:val="15"/>
        <w:numPr>
          <w:ilvl w:val="1"/>
          <w:numId w:val="14"/>
        </w:numPr>
        <w:tabs>
          <w:tab w:val="left" w:pos="1296"/>
          <w:tab w:val="left" w:pos="2443"/>
          <w:tab w:val="left" w:pos="4027"/>
          <w:tab w:val="left" w:pos="5423"/>
          <w:tab w:val="left" w:pos="6268"/>
          <w:tab w:val="left" w:pos="7187"/>
        </w:tabs>
        <w:spacing w:before="148" w:after="0" w:line="357" w:lineRule="auto"/>
        <w:ind w:left="1296" w:right="140" w:hanging="360"/>
        <w:jc w:val="left"/>
        <w:rPr>
          <w:sz w:val="26"/>
        </w:rPr>
      </w:pPr>
      <w:r>
        <w:rPr>
          <w:sz w:val="26"/>
        </w:rPr>
        <w:t>Fasilitasi</w:t>
      </w:r>
      <w:r>
        <w:rPr>
          <w:sz w:val="26"/>
        </w:rPr>
        <w:tab/>
      </w:r>
      <w:r>
        <w:rPr>
          <w:sz w:val="26"/>
        </w:rPr>
        <w:t>perlindungan</w:t>
      </w:r>
      <w:r>
        <w:rPr>
          <w:sz w:val="26"/>
        </w:rPr>
        <w:tab/>
      </w:r>
      <w:r>
        <w:rPr>
          <w:sz w:val="26"/>
        </w:rPr>
        <w:t>masyarakat</w:t>
      </w:r>
      <w:r>
        <w:rPr>
          <w:sz w:val="26"/>
        </w:rPr>
        <w:tab/>
      </w:r>
      <w:r>
        <w:rPr>
          <w:sz w:val="26"/>
        </w:rPr>
        <w:t>dalam</w:t>
      </w:r>
      <w:r>
        <w:rPr>
          <w:sz w:val="26"/>
        </w:rPr>
        <w:tab/>
      </w:r>
      <w:r>
        <w:rPr>
          <w:sz w:val="26"/>
        </w:rPr>
        <w:t>rangka</w:t>
      </w:r>
      <w:r>
        <w:rPr>
          <w:sz w:val="26"/>
        </w:rPr>
        <w:tab/>
      </w:r>
      <w:r>
        <w:rPr>
          <w:spacing w:val="-2"/>
          <w:sz w:val="26"/>
        </w:rPr>
        <w:t>menciptakan</w:t>
      </w:r>
      <w:r>
        <w:rPr>
          <w:spacing w:val="-62"/>
          <w:sz w:val="26"/>
        </w:rPr>
        <w:t xml:space="preserve"> </w:t>
      </w:r>
      <w:r>
        <w:rPr>
          <w:sz w:val="26"/>
        </w:rPr>
        <w:t>pengamanan</w:t>
      </w:r>
      <w:r>
        <w:rPr>
          <w:spacing w:val="1"/>
          <w:sz w:val="26"/>
        </w:rPr>
        <w:t xml:space="preserve"> </w:t>
      </w:r>
      <w:r>
        <w:rPr>
          <w:sz w:val="26"/>
        </w:rPr>
        <w:t>swakarsa</w:t>
      </w:r>
      <w:r>
        <w:rPr>
          <w:spacing w:val="4"/>
          <w:sz w:val="26"/>
        </w:rPr>
        <w:t xml:space="preserve"> </w:t>
      </w:r>
      <w:r>
        <w:rPr>
          <w:sz w:val="26"/>
        </w:rPr>
        <w:t>dan</w:t>
      </w:r>
      <w:r>
        <w:rPr>
          <w:spacing w:val="-3"/>
          <w:sz w:val="26"/>
        </w:rPr>
        <w:t xml:space="preserve"> </w:t>
      </w:r>
      <w:r>
        <w:rPr>
          <w:sz w:val="26"/>
        </w:rPr>
        <w:t>siskamling.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6" w:after="0" w:line="360" w:lineRule="auto"/>
        <w:ind w:left="1296" w:right="144" w:hanging="360"/>
        <w:jc w:val="left"/>
        <w:rPr>
          <w:sz w:val="26"/>
        </w:rPr>
      </w:pPr>
      <w:r>
        <w:rPr>
          <w:sz w:val="26"/>
        </w:rPr>
        <w:t>Sosialisasi</w:t>
      </w:r>
      <w:r>
        <w:rPr>
          <w:spacing w:val="8"/>
          <w:sz w:val="26"/>
        </w:rPr>
        <w:t xml:space="preserve"> </w:t>
      </w:r>
      <w:r>
        <w:rPr>
          <w:sz w:val="26"/>
        </w:rPr>
        <w:t>/</w:t>
      </w:r>
      <w:r>
        <w:rPr>
          <w:spacing w:val="6"/>
          <w:sz w:val="26"/>
        </w:rPr>
        <w:t xml:space="preserve"> </w:t>
      </w:r>
      <w:r>
        <w:rPr>
          <w:sz w:val="26"/>
        </w:rPr>
        <w:t>kebijakan</w:t>
      </w:r>
      <w:r>
        <w:rPr>
          <w:spacing w:val="8"/>
          <w:sz w:val="26"/>
        </w:rPr>
        <w:t xml:space="preserve"> </w:t>
      </w:r>
      <w:r>
        <w:rPr>
          <w:sz w:val="26"/>
        </w:rPr>
        <w:t>pemerintah</w:t>
      </w:r>
      <w:r>
        <w:rPr>
          <w:spacing w:val="11"/>
          <w:sz w:val="26"/>
        </w:rPr>
        <w:t xml:space="preserve"> </w:t>
      </w:r>
      <w:r>
        <w:rPr>
          <w:sz w:val="26"/>
        </w:rPr>
        <w:t>daerah</w:t>
      </w:r>
      <w:r>
        <w:rPr>
          <w:spacing w:val="7"/>
          <w:sz w:val="26"/>
        </w:rPr>
        <w:t xml:space="preserve"> </w:t>
      </w:r>
      <w:r>
        <w:rPr>
          <w:sz w:val="26"/>
        </w:rPr>
        <w:t>di</w:t>
      </w:r>
      <w:r>
        <w:rPr>
          <w:spacing w:val="6"/>
          <w:sz w:val="26"/>
        </w:rPr>
        <w:t xml:space="preserve"> </w:t>
      </w:r>
      <w:r>
        <w:rPr>
          <w:sz w:val="26"/>
        </w:rPr>
        <w:t>bidang</w:t>
      </w:r>
      <w:r>
        <w:rPr>
          <w:spacing w:val="8"/>
          <w:sz w:val="26"/>
        </w:rPr>
        <w:t xml:space="preserve"> </w:t>
      </w:r>
      <w:r>
        <w:rPr>
          <w:sz w:val="26"/>
        </w:rPr>
        <w:t>ketentraman</w:t>
      </w:r>
      <w:r>
        <w:rPr>
          <w:spacing w:val="7"/>
          <w:sz w:val="26"/>
        </w:rPr>
        <w:t xml:space="preserve"> </w:t>
      </w:r>
      <w:r>
        <w:rPr>
          <w:sz w:val="26"/>
        </w:rPr>
        <w:t>dan</w:t>
      </w:r>
      <w:r>
        <w:rPr>
          <w:spacing w:val="-62"/>
          <w:sz w:val="26"/>
        </w:rPr>
        <w:t xml:space="preserve"> </w:t>
      </w:r>
      <w:r>
        <w:rPr>
          <w:sz w:val="26"/>
        </w:rPr>
        <w:t>ketertiban,</w:t>
      </w:r>
      <w:r>
        <w:rPr>
          <w:spacing w:val="-4"/>
          <w:sz w:val="26"/>
        </w:rPr>
        <w:t xml:space="preserve"> </w:t>
      </w:r>
      <w:r>
        <w:rPr>
          <w:sz w:val="26"/>
        </w:rPr>
        <w:t>kesatuan</w:t>
      </w:r>
      <w:r>
        <w:rPr>
          <w:spacing w:val="4"/>
          <w:sz w:val="26"/>
        </w:rPr>
        <w:t xml:space="preserve"> </w:t>
      </w:r>
      <w:r>
        <w:rPr>
          <w:sz w:val="26"/>
        </w:rPr>
        <w:t>bangsa,</w:t>
      </w:r>
      <w:r>
        <w:rPr>
          <w:spacing w:val="2"/>
          <w:sz w:val="26"/>
        </w:rPr>
        <w:t xml:space="preserve"> </w:t>
      </w:r>
      <w:r>
        <w:rPr>
          <w:sz w:val="26"/>
        </w:rPr>
        <w:t>dan</w:t>
      </w:r>
      <w:r>
        <w:rPr>
          <w:spacing w:val="-2"/>
          <w:sz w:val="26"/>
        </w:rPr>
        <w:t xml:space="preserve"> </w:t>
      </w:r>
      <w:r>
        <w:rPr>
          <w:sz w:val="26"/>
        </w:rPr>
        <w:t>linmas.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" w:after="0" w:line="360" w:lineRule="auto"/>
        <w:ind w:left="1296" w:right="533" w:hanging="360"/>
        <w:jc w:val="left"/>
        <w:rPr>
          <w:sz w:val="26"/>
        </w:rPr>
      </w:pPr>
      <w:r>
        <w:rPr>
          <w:sz w:val="26"/>
        </w:rPr>
        <w:t>Sosialisasi</w:t>
      </w:r>
      <w:r>
        <w:rPr>
          <w:spacing w:val="31"/>
          <w:sz w:val="26"/>
        </w:rPr>
        <w:t xml:space="preserve"> </w:t>
      </w:r>
      <w:r>
        <w:rPr>
          <w:sz w:val="26"/>
        </w:rPr>
        <w:t>pelaksanaan</w:t>
      </w:r>
      <w:r>
        <w:rPr>
          <w:spacing w:val="35"/>
          <w:sz w:val="26"/>
        </w:rPr>
        <w:t xml:space="preserve"> </w:t>
      </w:r>
      <w:r>
        <w:rPr>
          <w:sz w:val="26"/>
        </w:rPr>
        <w:t>tugas</w:t>
      </w:r>
      <w:r>
        <w:rPr>
          <w:spacing w:val="31"/>
          <w:sz w:val="26"/>
        </w:rPr>
        <w:t xml:space="preserve"> </w:t>
      </w:r>
      <w:r>
        <w:rPr>
          <w:sz w:val="26"/>
        </w:rPr>
        <w:t>penaggulangan</w:t>
      </w:r>
      <w:r>
        <w:rPr>
          <w:spacing w:val="32"/>
          <w:sz w:val="26"/>
        </w:rPr>
        <w:t xml:space="preserve"> </w:t>
      </w:r>
      <w:r>
        <w:rPr>
          <w:sz w:val="26"/>
        </w:rPr>
        <w:t>bencana</w:t>
      </w:r>
      <w:r>
        <w:rPr>
          <w:spacing w:val="32"/>
          <w:sz w:val="26"/>
        </w:rPr>
        <w:t xml:space="preserve"> </w:t>
      </w:r>
      <w:r>
        <w:rPr>
          <w:sz w:val="26"/>
        </w:rPr>
        <w:t>alam</w:t>
      </w:r>
      <w:r>
        <w:rPr>
          <w:spacing w:val="32"/>
          <w:sz w:val="26"/>
        </w:rPr>
        <w:t xml:space="preserve"> </w:t>
      </w:r>
      <w:r>
        <w:rPr>
          <w:sz w:val="26"/>
        </w:rPr>
        <w:t>dan</w:t>
      </w:r>
      <w:r>
        <w:rPr>
          <w:spacing w:val="-62"/>
          <w:sz w:val="26"/>
        </w:rPr>
        <w:t xml:space="preserve"> </w:t>
      </w:r>
      <w:r>
        <w:rPr>
          <w:sz w:val="26"/>
        </w:rPr>
        <w:t>korban</w:t>
      </w:r>
      <w:r>
        <w:rPr>
          <w:spacing w:val="-2"/>
          <w:sz w:val="26"/>
        </w:rPr>
        <w:t xml:space="preserve"> </w:t>
      </w:r>
      <w:r>
        <w:rPr>
          <w:sz w:val="26"/>
        </w:rPr>
        <w:t>bencana alam.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1" w:after="0" w:line="357" w:lineRule="auto"/>
        <w:ind w:left="1296" w:right="164" w:hanging="360"/>
        <w:jc w:val="left"/>
        <w:rPr>
          <w:sz w:val="26"/>
        </w:rPr>
      </w:pPr>
      <w:r>
        <w:rPr>
          <w:sz w:val="26"/>
        </w:rPr>
        <w:t>Melaprkan</w:t>
      </w:r>
      <w:r>
        <w:rPr>
          <w:spacing w:val="22"/>
          <w:sz w:val="26"/>
        </w:rPr>
        <w:t xml:space="preserve"> </w:t>
      </w:r>
      <w:r>
        <w:rPr>
          <w:sz w:val="26"/>
        </w:rPr>
        <w:t>hasil</w:t>
      </w:r>
      <w:r>
        <w:rPr>
          <w:spacing w:val="23"/>
          <w:sz w:val="26"/>
        </w:rPr>
        <w:t xml:space="preserve"> </w:t>
      </w:r>
      <w:r>
        <w:rPr>
          <w:sz w:val="26"/>
        </w:rPr>
        <w:t>pelaksanaan</w:t>
      </w:r>
      <w:r>
        <w:rPr>
          <w:spacing w:val="21"/>
          <w:sz w:val="26"/>
        </w:rPr>
        <w:t xml:space="preserve"> </w:t>
      </w:r>
      <w:r>
        <w:rPr>
          <w:sz w:val="26"/>
        </w:rPr>
        <w:t>tugas</w:t>
      </w:r>
      <w:r>
        <w:rPr>
          <w:spacing w:val="20"/>
          <w:sz w:val="26"/>
        </w:rPr>
        <w:t xml:space="preserve"> </w:t>
      </w:r>
      <w:r>
        <w:rPr>
          <w:sz w:val="26"/>
        </w:rPr>
        <w:t>kepada</w:t>
      </w:r>
      <w:r>
        <w:rPr>
          <w:spacing w:val="23"/>
          <w:sz w:val="26"/>
        </w:rPr>
        <w:t xml:space="preserve"> </w:t>
      </w:r>
      <w:r>
        <w:rPr>
          <w:sz w:val="26"/>
        </w:rPr>
        <w:t>camat</w:t>
      </w:r>
      <w:r>
        <w:rPr>
          <w:spacing w:val="20"/>
          <w:sz w:val="26"/>
        </w:rPr>
        <w:t xml:space="preserve"> </w:t>
      </w:r>
      <w:r>
        <w:rPr>
          <w:sz w:val="26"/>
        </w:rPr>
        <w:t>melalui</w:t>
      </w:r>
      <w:r>
        <w:rPr>
          <w:spacing w:val="23"/>
          <w:sz w:val="26"/>
        </w:rPr>
        <w:t xml:space="preserve"> </w:t>
      </w:r>
      <w:r>
        <w:rPr>
          <w:sz w:val="26"/>
        </w:rPr>
        <w:t>sekretaris</w:t>
      </w:r>
      <w:r>
        <w:rPr>
          <w:spacing w:val="-62"/>
          <w:sz w:val="26"/>
        </w:rPr>
        <w:t xml:space="preserve"> </w:t>
      </w:r>
      <w:r>
        <w:rPr>
          <w:sz w:val="26"/>
        </w:rPr>
        <w:t>camat/Sekcam.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1" w:after="0" w:line="360" w:lineRule="auto"/>
        <w:ind w:left="1296" w:right="144" w:hanging="360"/>
        <w:jc w:val="left"/>
        <w:rPr>
          <w:sz w:val="26"/>
        </w:rPr>
      </w:pPr>
      <w:r>
        <w:rPr>
          <w:sz w:val="26"/>
        </w:rPr>
        <w:t>Sosial</w:t>
      </w:r>
      <w:r>
        <w:rPr>
          <w:spacing w:val="34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37"/>
          <w:sz w:val="26"/>
        </w:rPr>
        <w:t xml:space="preserve"> </w:t>
      </w:r>
      <w:r>
        <w:rPr>
          <w:sz w:val="26"/>
        </w:rPr>
        <w:t>tugas</w:t>
      </w:r>
      <w:r>
        <w:rPr>
          <w:spacing w:val="32"/>
          <w:sz w:val="26"/>
        </w:rPr>
        <w:t xml:space="preserve"> </w:t>
      </w:r>
      <w:r>
        <w:rPr>
          <w:sz w:val="26"/>
        </w:rPr>
        <w:t>kedinasan</w:t>
      </w:r>
      <w:r>
        <w:rPr>
          <w:spacing w:val="37"/>
          <w:sz w:val="26"/>
        </w:rPr>
        <w:t xml:space="preserve"> </w:t>
      </w:r>
      <w:r>
        <w:rPr>
          <w:sz w:val="26"/>
        </w:rPr>
        <w:t>lain</w:t>
      </w:r>
      <w:r>
        <w:rPr>
          <w:spacing w:val="34"/>
          <w:sz w:val="26"/>
        </w:rPr>
        <w:t xml:space="preserve"> </w:t>
      </w:r>
      <w:r>
        <w:rPr>
          <w:sz w:val="26"/>
        </w:rPr>
        <w:t>yang</w:t>
      </w:r>
      <w:r>
        <w:rPr>
          <w:spacing w:val="32"/>
          <w:sz w:val="26"/>
        </w:rPr>
        <w:t xml:space="preserve"> </w:t>
      </w:r>
      <w:r>
        <w:rPr>
          <w:sz w:val="26"/>
        </w:rPr>
        <w:t>diperintahkan</w:t>
      </w:r>
      <w:r>
        <w:rPr>
          <w:spacing w:val="35"/>
          <w:sz w:val="26"/>
        </w:rPr>
        <w:t xml:space="preserve"> </w:t>
      </w:r>
      <w:r>
        <w:rPr>
          <w:sz w:val="26"/>
        </w:rPr>
        <w:t>oleh</w:t>
      </w:r>
      <w:r>
        <w:rPr>
          <w:spacing w:val="-62"/>
          <w:sz w:val="26"/>
        </w:rPr>
        <w:t xml:space="preserve"> </w:t>
      </w:r>
      <w:r>
        <w:rPr>
          <w:sz w:val="26"/>
        </w:rPr>
        <w:t>camat.</w:t>
      </w:r>
    </w:p>
    <w:p>
      <w:pPr>
        <w:pStyle w:val="15"/>
        <w:numPr>
          <w:ilvl w:val="0"/>
          <w:numId w:val="14"/>
        </w:numPr>
        <w:tabs>
          <w:tab w:val="left" w:pos="948"/>
        </w:tabs>
        <w:spacing w:before="3" w:after="0" w:line="360" w:lineRule="auto"/>
        <w:ind w:left="948" w:right="120" w:hanging="360"/>
        <w:jc w:val="both"/>
        <w:rPr>
          <w:i/>
          <w:sz w:val="26"/>
        </w:rPr>
      </w:pPr>
      <w:r>
        <w:rPr>
          <w:sz w:val="26"/>
        </w:rPr>
        <w:t>Seksi</w:t>
      </w:r>
      <w:r>
        <w:rPr>
          <w:spacing w:val="1"/>
          <w:sz w:val="26"/>
        </w:rPr>
        <w:t xml:space="preserve"> </w:t>
      </w:r>
      <w:r>
        <w:rPr>
          <w:sz w:val="26"/>
        </w:rPr>
        <w:t>Umum</w:t>
      </w:r>
      <w:r>
        <w:rPr>
          <w:spacing w:val="1"/>
          <w:sz w:val="26"/>
        </w:rPr>
        <w:t xml:space="preserve"> </w:t>
      </w:r>
      <w:r>
        <w:rPr>
          <w:sz w:val="26"/>
        </w:rPr>
        <w:t>mempunyai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pokok</w:t>
      </w:r>
      <w:r>
        <w:rPr>
          <w:spacing w:val="1"/>
          <w:sz w:val="26"/>
        </w:rPr>
        <w:t xml:space="preserve"> </w:t>
      </w:r>
      <w:r>
        <w:rPr>
          <w:sz w:val="26"/>
        </w:rPr>
        <w:t>membantu</w:t>
      </w:r>
      <w:r>
        <w:rPr>
          <w:spacing w:val="1"/>
          <w:sz w:val="26"/>
        </w:rPr>
        <w:t xml:space="preserve"> </w:t>
      </w:r>
      <w:r>
        <w:rPr>
          <w:sz w:val="26"/>
        </w:rPr>
        <w:t>camat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pelaksanaan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di</w:t>
      </w:r>
      <w:r>
        <w:rPr>
          <w:spacing w:val="1"/>
          <w:sz w:val="26"/>
        </w:rPr>
        <w:t xml:space="preserve"> </w:t>
      </w:r>
      <w:r>
        <w:rPr>
          <w:sz w:val="26"/>
        </w:rPr>
        <w:t>bidang</w:t>
      </w:r>
      <w:r>
        <w:rPr>
          <w:spacing w:val="1"/>
          <w:sz w:val="26"/>
        </w:rPr>
        <w:t xml:space="preserve"> </w:t>
      </w:r>
      <w:r>
        <w:rPr>
          <w:sz w:val="26"/>
        </w:rPr>
        <w:t>pelayanan</w:t>
      </w:r>
      <w:r>
        <w:rPr>
          <w:spacing w:val="1"/>
          <w:sz w:val="26"/>
        </w:rPr>
        <w:t xml:space="preserve"> </w:t>
      </w:r>
      <w:r>
        <w:rPr>
          <w:sz w:val="26"/>
        </w:rPr>
        <w:t>umum</w:t>
      </w:r>
      <w:r>
        <w:rPr>
          <w:spacing w:val="1"/>
          <w:sz w:val="26"/>
        </w:rPr>
        <w:t xml:space="preserve"> </w:t>
      </w:r>
      <w:r>
        <w:rPr>
          <w:sz w:val="26"/>
        </w:rPr>
        <w:t>seperti</w:t>
      </w:r>
      <w:r>
        <w:rPr>
          <w:spacing w:val="1"/>
          <w:sz w:val="26"/>
        </w:rPr>
        <w:t xml:space="preserve"> </w:t>
      </w:r>
      <w:r>
        <w:rPr>
          <w:sz w:val="26"/>
        </w:rPr>
        <w:t>sarana</w:t>
      </w:r>
      <w:r>
        <w:rPr>
          <w:spacing w:val="1"/>
          <w:sz w:val="26"/>
        </w:rPr>
        <w:t xml:space="preserve"> </w:t>
      </w:r>
      <w:r>
        <w:rPr>
          <w:sz w:val="26"/>
        </w:rPr>
        <w:t>dan</w:t>
      </w:r>
      <w:r>
        <w:rPr>
          <w:spacing w:val="1"/>
          <w:sz w:val="26"/>
        </w:rPr>
        <w:t xml:space="preserve"> </w:t>
      </w:r>
      <w:r>
        <w:rPr>
          <w:sz w:val="26"/>
        </w:rPr>
        <w:t>prasarana, kelistrikan, pelayanan kebersihan, jalanan umum, tata ruang,</w:t>
      </w:r>
      <w:r>
        <w:rPr>
          <w:spacing w:val="1"/>
          <w:sz w:val="26"/>
        </w:rPr>
        <w:t xml:space="preserve"> </w:t>
      </w:r>
      <w:r>
        <w:rPr>
          <w:sz w:val="26"/>
        </w:rPr>
        <w:t>serta</w:t>
      </w:r>
      <w:r>
        <w:rPr>
          <w:spacing w:val="-4"/>
          <w:sz w:val="26"/>
        </w:rPr>
        <w:t xml:space="preserve"> </w:t>
      </w:r>
      <w:r>
        <w:rPr>
          <w:sz w:val="26"/>
        </w:rPr>
        <w:t>pemukiman.</w:t>
      </w:r>
      <w:r>
        <w:rPr>
          <w:spacing w:val="4"/>
          <w:sz w:val="26"/>
        </w:rPr>
        <w:t xml:space="preserve"> </w:t>
      </w:r>
      <w:r>
        <w:rPr>
          <w:sz w:val="26"/>
        </w:rPr>
        <w:t>Fungsinya</w:t>
      </w:r>
      <w:r>
        <w:rPr>
          <w:i/>
          <w:sz w:val="26"/>
        </w:rPr>
        <w:t>: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360" w:lineRule="auto"/>
        <w:ind w:left="1296" w:right="157" w:hanging="360"/>
        <w:jc w:val="left"/>
        <w:rPr>
          <w:sz w:val="26"/>
        </w:rPr>
      </w:pPr>
      <w:r>
        <w:rPr>
          <w:sz w:val="26"/>
        </w:rPr>
        <w:t>Mempelajari</w:t>
      </w:r>
      <w:r>
        <w:rPr>
          <w:spacing w:val="38"/>
          <w:sz w:val="26"/>
        </w:rPr>
        <w:t xml:space="preserve"> </w:t>
      </w:r>
      <w:r>
        <w:rPr>
          <w:sz w:val="26"/>
        </w:rPr>
        <w:t>peraturan</w:t>
      </w:r>
      <w:r>
        <w:rPr>
          <w:spacing w:val="43"/>
          <w:sz w:val="26"/>
        </w:rPr>
        <w:t xml:space="preserve"> </w:t>
      </w:r>
      <w:r>
        <w:rPr>
          <w:sz w:val="26"/>
        </w:rPr>
        <w:t>perundang-undangan</w:t>
      </w:r>
      <w:r>
        <w:rPr>
          <w:spacing w:val="40"/>
          <w:sz w:val="26"/>
        </w:rPr>
        <w:t xml:space="preserve"> </w:t>
      </w:r>
      <w:r>
        <w:rPr>
          <w:sz w:val="26"/>
        </w:rPr>
        <w:t>dan</w:t>
      </w:r>
      <w:r>
        <w:rPr>
          <w:spacing w:val="41"/>
          <w:sz w:val="26"/>
        </w:rPr>
        <w:t xml:space="preserve"> </w:t>
      </w:r>
      <w:r>
        <w:rPr>
          <w:sz w:val="26"/>
        </w:rPr>
        <w:t>ketentuan</w:t>
      </w:r>
      <w:r>
        <w:rPr>
          <w:spacing w:val="40"/>
          <w:sz w:val="26"/>
        </w:rPr>
        <w:t xml:space="preserve"> </w:t>
      </w:r>
      <w:r>
        <w:rPr>
          <w:sz w:val="26"/>
        </w:rPr>
        <w:t>lainnya</w:t>
      </w:r>
      <w:r>
        <w:rPr>
          <w:spacing w:val="-62"/>
          <w:sz w:val="26"/>
        </w:rPr>
        <w:t xml:space="preserve"> </w:t>
      </w:r>
      <w:r>
        <w:rPr>
          <w:sz w:val="26"/>
        </w:rPr>
        <w:t>yang</w:t>
      </w:r>
      <w:r>
        <w:rPr>
          <w:spacing w:val="-3"/>
          <w:sz w:val="26"/>
        </w:rPr>
        <w:t xml:space="preserve"> </w:t>
      </w:r>
      <w:r>
        <w:rPr>
          <w:sz w:val="26"/>
        </w:rPr>
        <w:t>diperlukan</w:t>
      </w:r>
      <w:r>
        <w:rPr>
          <w:spacing w:val="-3"/>
          <w:sz w:val="26"/>
        </w:rPr>
        <w:t xml:space="preserve"> </w:t>
      </w:r>
      <w:r>
        <w:rPr>
          <w:sz w:val="26"/>
        </w:rPr>
        <w:t>untuk</w:t>
      </w:r>
      <w:r>
        <w:rPr>
          <w:spacing w:val="-1"/>
          <w:sz w:val="26"/>
        </w:rPr>
        <w:t xml:space="preserve"> </w:t>
      </w:r>
      <w:r>
        <w:rPr>
          <w:sz w:val="26"/>
        </w:rPr>
        <w:t>menunjang kelancaran</w:t>
      </w:r>
      <w:r>
        <w:rPr>
          <w:spacing w:val="2"/>
          <w:sz w:val="26"/>
        </w:rPr>
        <w:t xml:space="preserve"> </w:t>
      </w:r>
      <w:r>
        <w:rPr>
          <w:sz w:val="26"/>
        </w:rPr>
        <w:t>pelaksanaan</w:t>
      </w:r>
      <w:r>
        <w:rPr>
          <w:spacing w:val="2"/>
          <w:sz w:val="26"/>
        </w:rPr>
        <w:t xml:space="preserve"> </w:t>
      </w:r>
      <w:r>
        <w:rPr>
          <w:sz w:val="26"/>
        </w:rPr>
        <w:t>tugas.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357" w:lineRule="auto"/>
        <w:ind w:left="1296" w:right="176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pacing w:val="41"/>
          <w:sz w:val="26"/>
        </w:rPr>
        <w:t xml:space="preserve"> </w:t>
      </w:r>
      <w:r>
        <w:rPr>
          <w:sz w:val="26"/>
        </w:rPr>
        <w:t>pelayanan</w:t>
      </w:r>
      <w:r>
        <w:rPr>
          <w:spacing w:val="44"/>
          <w:sz w:val="26"/>
        </w:rPr>
        <w:t xml:space="preserve"> </w:t>
      </w:r>
      <w:r>
        <w:rPr>
          <w:sz w:val="26"/>
        </w:rPr>
        <w:t>umum</w:t>
      </w:r>
      <w:r>
        <w:rPr>
          <w:spacing w:val="42"/>
          <w:sz w:val="26"/>
        </w:rPr>
        <w:t xml:space="preserve"> </w:t>
      </w:r>
      <w:r>
        <w:rPr>
          <w:sz w:val="26"/>
        </w:rPr>
        <w:t>serta</w:t>
      </w:r>
      <w:r>
        <w:rPr>
          <w:spacing w:val="42"/>
          <w:sz w:val="26"/>
        </w:rPr>
        <w:t xml:space="preserve"> </w:t>
      </w:r>
      <w:r>
        <w:rPr>
          <w:sz w:val="26"/>
        </w:rPr>
        <w:t>sarana</w:t>
      </w:r>
      <w:r>
        <w:rPr>
          <w:spacing w:val="45"/>
          <w:sz w:val="26"/>
        </w:rPr>
        <w:t xml:space="preserve"> </w:t>
      </w:r>
      <w:r>
        <w:rPr>
          <w:sz w:val="26"/>
        </w:rPr>
        <w:t>dan</w:t>
      </w:r>
      <w:r>
        <w:rPr>
          <w:spacing w:val="40"/>
          <w:sz w:val="26"/>
        </w:rPr>
        <w:t xml:space="preserve"> </w:t>
      </w:r>
      <w:r>
        <w:rPr>
          <w:sz w:val="26"/>
        </w:rPr>
        <w:t>prasarana</w:t>
      </w:r>
      <w:r>
        <w:rPr>
          <w:spacing w:val="45"/>
          <w:sz w:val="26"/>
        </w:rPr>
        <w:t xml:space="preserve"> </w:t>
      </w:r>
      <w:r>
        <w:rPr>
          <w:sz w:val="26"/>
        </w:rPr>
        <w:t>fasilitas</w:t>
      </w:r>
      <w:r>
        <w:rPr>
          <w:spacing w:val="-62"/>
          <w:sz w:val="26"/>
        </w:rPr>
        <w:t xml:space="preserve"> </w:t>
      </w:r>
      <w:r>
        <w:rPr>
          <w:sz w:val="26"/>
        </w:rPr>
        <w:t>pelayanan</w:t>
      </w:r>
      <w:r>
        <w:rPr>
          <w:spacing w:val="-2"/>
          <w:sz w:val="26"/>
        </w:rPr>
        <w:t xml:space="preserve"> </w:t>
      </w:r>
      <w:r>
        <w:rPr>
          <w:sz w:val="26"/>
        </w:rPr>
        <w:t>umum.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7" w:after="0" w:line="360" w:lineRule="auto"/>
        <w:ind w:left="1296" w:right="164" w:hanging="360"/>
        <w:jc w:val="left"/>
        <w:rPr>
          <w:sz w:val="26"/>
        </w:rPr>
      </w:pPr>
      <w:r>
        <w:rPr>
          <w:w w:val="95"/>
          <w:sz w:val="26"/>
        </w:rPr>
        <w:t>Menfasilitasi</w:t>
      </w:r>
      <w:r>
        <w:rPr>
          <w:spacing w:val="39"/>
          <w:w w:val="95"/>
          <w:sz w:val="26"/>
        </w:rPr>
        <w:t xml:space="preserve"> </w:t>
      </w:r>
      <w:r>
        <w:rPr>
          <w:w w:val="95"/>
          <w:sz w:val="26"/>
        </w:rPr>
        <w:t>pelayanan</w:t>
      </w:r>
      <w:r>
        <w:rPr>
          <w:spacing w:val="40"/>
          <w:w w:val="95"/>
          <w:sz w:val="26"/>
        </w:rPr>
        <w:t xml:space="preserve"> </w:t>
      </w:r>
      <w:r>
        <w:rPr>
          <w:w w:val="95"/>
          <w:sz w:val="26"/>
        </w:rPr>
        <w:t>kebersihan,</w:t>
      </w:r>
      <w:r>
        <w:rPr>
          <w:spacing w:val="40"/>
          <w:w w:val="95"/>
          <w:sz w:val="26"/>
        </w:rPr>
        <w:t xml:space="preserve"> </w:t>
      </w:r>
      <w:r>
        <w:rPr>
          <w:w w:val="95"/>
          <w:sz w:val="26"/>
        </w:rPr>
        <w:t>pertamanan</w:t>
      </w:r>
      <w:r>
        <w:rPr>
          <w:spacing w:val="40"/>
          <w:w w:val="95"/>
          <w:sz w:val="26"/>
        </w:rPr>
        <w:t xml:space="preserve"> </w:t>
      </w:r>
      <w:r>
        <w:rPr>
          <w:w w:val="95"/>
          <w:sz w:val="26"/>
        </w:rPr>
        <w:t>dan</w:t>
      </w:r>
      <w:r>
        <w:rPr>
          <w:spacing w:val="35"/>
          <w:w w:val="95"/>
          <w:sz w:val="26"/>
        </w:rPr>
        <w:t xml:space="preserve"> </w:t>
      </w:r>
      <w:r>
        <w:rPr>
          <w:w w:val="95"/>
          <w:sz w:val="26"/>
        </w:rPr>
        <w:t>penerangan</w:t>
      </w:r>
      <w:r>
        <w:rPr>
          <w:spacing w:val="44"/>
          <w:w w:val="95"/>
          <w:sz w:val="26"/>
        </w:rPr>
        <w:t xml:space="preserve"> </w:t>
      </w:r>
      <w:r>
        <w:rPr>
          <w:w w:val="95"/>
          <w:sz w:val="26"/>
        </w:rPr>
        <w:t>jalan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umum.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pacing w:val="-8"/>
          <w:sz w:val="26"/>
        </w:rPr>
        <w:t xml:space="preserve"> </w:t>
      </w:r>
      <w:r>
        <w:rPr>
          <w:sz w:val="26"/>
        </w:rPr>
        <w:t>pelayanan</w:t>
      </w:r>
      <w:r>
        <w:rPr>
          <w:spacing w:val="-6"/>
          <w:sz w:val="26"/>
        </w:rPr>
        <w:t xml:space="preserve"> </w:t>
      </w:r>
      <w:r>
        <w:rPr>
          <w:sz w:val="26"/>
        </w:rPr>
        <w:t>tata</w:t>
      </w:r>
      <w:r>
        <w:rPr>
          <w:spacing w:val="-10"/>
          <w:sz w:val="26"/>
        </w:rPr>
        <w:t xml:space="preserve"> </w:t>
      </w:r>
      <w:r>
        <w:rPr>
          <w:sz w:val="26"/>
        </w:rPr>
        <w:t>ruang</w:t>
      </w:r>
      <w:r>
        <w:rPr>
          <w:spacing w:val="-4"/>
          <w:sz w:val="26"/>
        </w:rPr>
        <w:t xml:space="preserve"> </w:t>
      </w:r>
      <w:r>
        <w:rPr>
          <w:sz w:val="26"/>
        </w:rPr>
        <w:t>dan</w:t>
      </w:r>
      <w:r>
        <w:rPr>
          <w:spacing w:val="-10"/>
          <w:sz w:val="26"/>
        </w:rPr>
        <w:t xml:space="preserve"> </w:t>
      </w:r>
      <w:r>
        <w:rPr>
          <w:sz w:val="26"/>
        </w:rPr>
        <w:t>permukiman.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48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Pengkoordinasian</w:t>
      </w:r>
      <w:r>
        <w:rPr>
          <w:spacing w:val="-5"/>
          <w:sz w:val="26"/>
        </w:rPr>
        <w:t xml:space="preserve"> </w:t>
      </w:r>
      <w:r>
        <w:rPr>
          <w:sz w:val="26"/>
        </w:rPr>
        <w:t>penyusunan</w:t>
      </w:r>
      <w:r>
        <w:rPr>
          <w:spacing w:val="-4"/>
          <w:sz w:val="26"/>
        </w:rPr>
        <w:t xml:space="preserve"> </w:t>
      </w:r>
      <w:r>
        <w:rPr>
          <w:sz w:val="26"/>
        </w:rPr>
        <w:t>program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1"/>
          <w:sz w:val="26"/>
        </w:rPr>
        <w:t xml:space="preserve"> </w:t>
      </w:r>
      <w:r>
        <w:rPr>
          <w:sz w:val="26"/>
        </w:rPr>
        <w:t>bidang</w:t>
      </w:r>
      <w:r>
        <w:rPr>
          <w:spacing w:val="-6"/>
          <w:sz w:val="26"/>
        </w:rPr>
        <w:t xml:space="preserve"> </w:t>
      </w:r>
      <w:r>
        <w:rPr>
          <w:sz w:val="26"/>
        </w:rPr>
        <w:t>pelayanan</w:t>
      </w:r>
      <w:r>
        <w:rPr>
          <w:spacing w:val="-4"/>
          <w:sz w:val="26"/>
        </w:rPr>
        <w:t xml:space="preserve"> </w:t>
      </w:r>
      <w:r>
        <w:rPr>
          <w:sz w:val="26"/>
        </w:rPr>
        <w:t>umum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50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Sosialisasi</w:t>
      </w:r>
      <w:r>
        <w:rPr>
          <w:spacing w:val="-4"/>
          <w:sz w:val="26"/>
        </w:rPr>
        <w:t xml:space="preserve"> </w:t>
      </w:r>
      <w:r>
        <w:rPr>
          <w:sz w:val="26"/>
        </w:rPr>
        <w:t>Perda</w:t>
      </w:r>
      <w:r>
        <w:rPr>
          <w:spacing w:val="-6"/>
          <w:sz w:val="26"/>
        </w:rPr>
        <w:t xml:space="preserve"> </w:t>
      </w:r>
      <w:r>
        <w:rPr>
          <w:sz w:val="26"/>
        </w:rPr>
        <w:t>/</w:t>
      </w:r>
      <w:r>
        <w:rPr>
          <w:spacing w:val="-3"/>
          <w:sz w:val="26"/>
        </w:rPr>
        <w:t xml:space="preserve"> </w:t>
      </w:r>
      <w:r>
        <w:rPr>
          <w:sz w:val="26"/>
        </w:rPr>
        <w:t>Kebijakan</w:t>
      </w:r>
      <w:r>
        <w:rPr>
          <w:spacing w:val="-6"/>
          <w:sz w:val="26"/>
        </w:rPr>
        <w:t xml:space="preserve"> </w:t>
      </w:r>
      <w:r>
        <w:rPr>
          <w:sz w:val="26"/>
        </w:rPr>
        <w:t>pekerjaan</w:t>
      </w:r>
      <w:r>
        <w:rPr>
          <w:spacing w:val="-5"/>
          <w:sz w:val="26"/>
        </w:rPr>
        <w:t xml:space="preserve"> </w:t>
      </w:r>
      <w:r>
        <w:rPr>
          <w:sz w:val="26"/>
        </w:rPr>
        <w:t>di</w:t>
      </w:r>
      <w:r>
        <w:rPr>
          <w:spacing w:val="-6"/>
          <w:sz w:val="26"/>
        </w:rPr>
        <w:t xml:space="preserve"> </w:t>
      </w:r>
      <w:r>
        <w:rPr>
          <w:sz w:val="26"/>
        </w:rPr>
        <w:t>bidang</w:t>
      </w:r>
      <w:r>
        <w:rPr>
          <w:spacing w:val="-5"/>
          <w:sz w:val="26"/>
        </w:rPr>
        <w:t xml:space="preserve"> </w:t>
      </w:r>
      <w:r>
        <w:rPr>
          <w:sz w:val="26"/>
        </w:rPr>
        <w:t>pelayanan</w:t>
      </w:r>
      <w:r>
        <w:rPr>
          <w:spacing w:val="-4"/>
          <w:sz w:val="26"/>
        </w:rPr>
        <w:t xml:space="preserve"> </w:t>
      </w:r>
      <w:r>
        <w:rPr>
          <w:sz w:val="26"/>
        </w:rPr>
        <w:t>umum.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50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pacing w:val="-9"/>
          <w:sz w:val="26"/>
        </w:rPr>
        <w:t xml:space="preserve"> </w:t>
      </w:r>
      <w:r>
        <w:rPr>
          <w:sz w:val="26"/>
        </w:rPr>
        <w:t>dan</w:t>
      </w:r>
      <w:r>
        <w:rPr>
          <w:spacing w:val="-6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-8"/>
          <w:sz w:val="26"/>
        </w:rPr>
        <w:t xml:space="preserve"> </w:t>
      </w:r>
      <w:r>
        <w:rPr>
          <w:sz w:val="26"/>
        </w:rPr>
        <w:t>program</w:t>
      </w:r>
      <w:r>
        <w:rPr>
          <w:spacing w:val="-8"/>
          <w:sz w:val="26"/>
        </w:rPr>
        <w:t xml:space="preserve"> </w:t>
      </w:r>
      <w:r>
        <w:rPr>
          <w:sz w:val="26"/>
        </w:rPr>
        <w:t>pelayanan</w:t>
      </w:r>
      <w:r>
        <w:rPr>
          <w:spacing w:val="-8"/>
          <w:sz w:val="26"/>
        </w:rPr>
        <w:t xml:space="preserve"> </w:t>
      </w:r>
      <w:r>
        <w:rPr>
          <w:sz w:val="26"/>
        </w:rPr>
        <w:t>umum.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15"/>
        <w:numPr>
          <w:ilvl w:val="1"/>
          <w:numId w:val="14"/>
        </w:numPr>
        <w:tabs>
          <w:tab w:val="left" w:pos="1296"/>
        </w:tabs>
        <w:spacing w:before="88" w:after="0" w:line="360" w:lineRule="auto"/>
        <w:ind w:left="1296" w:right="154" w:hanging="360"/>
        <w:jc w:val="left"/>
        <w:rPr>
          <w:sz w:val="26"/>
        </w:rPr>
      </w:pPr>
      <w:r>
        <w:rPr>
          <w:sz w:val="26"/>
        </w:rPr>
        <w:t>Melaporkan</w:t>
      </w:r>
      <w:r>
        <w:rPr>
          <w:spacing w:val="-9"/>
          <w:sz w:val="26"/>
        </w:rPr>
        <w:t xml:space="preserve"> </w:t>
      </w:r>
      <w:r>
        <w:rPr>
          <w:sz w:val="26"/>
        </w:rPr>
        <w:t>hasil</w:t>
      </w:r>
      <w:r>
        <w:rPr>
          <w:spacing w:val="-12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11"/>
          <w:sz w:val="26"/>
        </w:rPr>
        <w:t xml:space="preserve"> </w:t>
      </w:r>
      <w:r>
        <w:rPr>
          <w:sz w:val="26"/>
        </w:rPr>
        <w:t>tugas</w:t>
      </w:r>
      <w:r>
        <w:rPr>
          <w:spacing w:val="-11"/>
          <w:sz w:val="26"/>
        </w:rPr>
        <w:t xml:space="preserve"> </w:t>
      </w:r>
      <w:r>
        <w:rPr>
          <w:sz w:val="26"/>
        </w:rPr>
        <w:t>kepada</w:t>
      </w:r>
      <w:r>
        <w:rPr>
          <w:spacing w:val="-8"/>
          <w:sz w:val="26"/>
        </w:rPr>
        <w:t xml:space="preserve"> </w:t>
      </w:r>
      <w:r>
        <w:rPr>
          <w:sz w:val="26"/>
        </w:rPr>
        <w:t>Camat</w:t>
      </w:r>
      <w:r>
        <w:rPr>
          <w:spacing w:val="-11"/>
          <w:sz w:val="26"/>
        </w:rPr>
        <w:t xml:space="preserve"> </w:t>
      </w:r>
      <w:r>
        <w:rPr>
          <w:sz w:val="26"/>
        </w:rPr>
        <w:t>melalui</w:t>
      </w:r>
      <w:r>
        <w:rPr>
          <w:spacing w:val="-8"/>
          <w:sz w:val="26"/>
        </w:rPr>
        <w:t xml:space="preserve"> </w:t>
      </w:r>
      <w:r>
        <w:rPr>
          <w:sz w:val="26"/>
        </w:rPr>
        <w:t>Sekretaris</w:t>
      </w:r>
      <w:r>
        <w:rPr>
          <w:spacing w:val="-62"/>
          <w:sz w:val="26"/>
        </w:rPr>
        <w:t xml:space="preserve"> </w:t>
      </w:r>
      <w:r>
        <w:rPr>
          <w:sz w:val="26"/>
        </w:rPr>
        <w:t>Camat/Sekcam.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0" w:after="0" w:line="362" w:lineRule="auto"/>
        <w:ind w:left="1296" w:right="149" w:hanging="360"/>
        <w:jc w:val="left"/>
        <w:rPr>
          <w:sz w:val="26"/>
        </w:rPr>
      </w:pPr>
      <w:r>
        <w:rPr>
          <w:sz w:val="26"/>
        </w:rPr>
        <w:t>Pengumpulan</w:t>
      </w:r>
      <w:r>
        <w:rPr>
          <w:spacing w:val="39"/>
          <w:sz w:val="26"/>
        </w:rPr>
        <w:t xml:space="preserve"> </w:t>
      </w:r>
      <w:r>
        <w:rPr>
          <w:sz w:val="26"/>
        </w:rPr>
        <w:t>bahan</w:t>
      </w:r>
      <w:r>
        <w:rPr>
          <w:spacing w:val="39"/>
          <w:sz w:val="26"/>
        </w:rPr>
        <w:t xml:space="preserve"> </w:t>
      </w:r>
      <w:r>
        <w:rPr>
          <w:sz w:val="26"/>
        </w:rPr>
        <w:t>penyusunan</w:t>
      </w:r>
      <w:r>
        <w:rPr>
          <w:spacing w:val="42"/>
          <w:sz w:val="26"/>
        </w:rPr>
        <w:t xml:space="preserve"> </w:t>
      </w:r>
      <w:r>
        <w:rPr>
          <w:sz w:val="26"/>
        </w:rPr>
        <w:t>LAKIP</w:t>
      </w:r>
      <w:r>
        <w:rPr>
          <w:spacing w:val="30"/>
          <w:sz w:val="26"/>
        </w:rPr>
        <w:t xml:space="preserve"> </w:t>
      </w:r>
      <w:r>
        <w:rPr>
          <w:sz w:val="26"/>
        </w:rPr>
        <w:t>Kecamatan</w:t>
      </w:r>
      <w:r>
        <w:rPr>
          <w:spacing w:val="39"/>
          <w:sz w:val="26"/>
        </w:rPr>
        <w:t xml:space="preserve"> </w:t>
      </w:r>
      <w:r>
        <w:rPr>
          <w:sz w:val="26"/>
        </w:rPr>
        <w:t>sesuai</w:t>
      </w:r>
      <w:r>
        <w:rPr>
          <w:spacing w:val="42"/>
          <w:sz w:val="26"/>
        </w:rPr>
        <w:t xml:space="preserve"> </w:t>
      </w:r>
      <w:r>
        <w:rPr>
          <w:sz w:val="26"/>
        </w:rPr>
        <w:t>bidang</w:t>
      </w:r>
      <w:r>
        <w:rPr>
          <w:spacing w:val="-62"/>
          <w:sz w:val="26"/>
        </w:rPr>
        <w:t xml:space="preserve"> </w:t>
      </w:r>
      <w:r>
        <w:rPr>
          <w:sz w:val="26"/>
        </w:rPr>
        <w:t>tugasnya.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0" w:after="0" w:line="289" w:lineRule="exact"/>
        <w:ind w:left="1296" w:right="0" w:hanging="360"/>
        <w:jc w:val="left"/>
        <w:rPr>
          <w:sz w:val="26"/>
        </w:rPr>
      </w:pPr>
      <w:r>
        <w:rPr>
          <w:sz w:val="26"/>
        </w:rPr>
        <w:t>Melaksanakan</w:t>
      </w:r>
      <w:r>
        <w:rPr>
          <w:spacing w:val="-8"/>
          <w:sz w:val="26"/>
        </w:rPr>
        <w:t xml:space="preserve"> </w:t>
      </w:r>
      <w:r>
        <w:rPr>
          <w:sz w:val="26"/>
        </w:rPr>
        <w:t>tugas</w:t>
      </w:r>
      <w:r>
        <w:rPr>
          <w:spacing w:val="-3"/>
          <w:sz w:val="26"/>
        </w:rPr>
        <w:t xml:space="preserve"> </w:t>
      </w:r>
      <w:r>
        <w:rPr>
          <w:sz w:val="26"/>
        </w:rPr>
        <w:t>kedinasan</w:t>
      </w:r>
      <w:r>
        <w:rPr>
          <w:spacing w:val="-6"/>
          <w:sz w:val="26"/>
        </w:rPr>
        <w:t xml:space="preserve"> </w:t>
      </w:r>
      <w:r>
        <w:rPr>
          <w:sz w:val="26"/>
        </w:rPr>
        <w:t>lain</w:t>
      </w:r>
      <w:r>
        <w:rPr>
          <w:spacing w:val="-5"/>
          <w:sz w:val="26"/>
        </w:rPr>
        <w:t xml:space="preserve"> </w:t>
      </w:r>
      <w:r>
        <w:rPr>
          <w:sz w:val="26"/>
        </w:rPr>
        <w:t>yang</w:t>
      </w:r>
      <w:r>
        <w:rPr>
          <w:spacing w:val="-6"/>
          <w:sz w:val="26"/>
        </w:rPr>
        <w:t xml:space="preserve"> </w:t>
      </w:r>
      <w:r>
        <w:rPr>
          <w:sz w:val="26"/>
        </w:rPr>
        <w:t>diperintahkan</w:t>
      </w:r>
      <w:r>
        <w:rPr>
          <w:spacing w:val="-5"/>
          <w:sz w:val="26"/>
        </w:rPr>
        <w:t xml:space="preserve"> </w:t>
      </w:r>
      <w:r>
        <w:rPr>
          <w:sz w:val="26"/>
        </w:rPr>
        <w:t>oleh</w:t>
      </w:r>
      <w:r>
        <w:rPr>
          <w:spacing w:val="-5"/>
          <w:sz w:val="26"/>
        </w:rPr>
        <w:t xml:space="preserve"> </w:t>
      </w:r>
      <w:r>
        <w:rPr>
          <w:sz w:val="26"/>
        </w:rPr>
        <w:t>camat.</w:t>
      </w:r>
    </w:p>
    <w:p>
      <w:pPr>
        <w:pStyle w:val="15"/>
        <w:numPr>
          <w:ilvl w:val="0"/>
          <w:numId w:val="14"/>
        </w:numPr>
        <w:tabs>
          <w:tab w:val="left" w:pos="948"/>
        </w:tabs>
        <w:spacing w:before="151" w:after="0" w:line="360" w:lineRule="auto"/>
        <w:ind w:left="948" w:right="118" w:hanging="360"/>
        <w:jc w:val="both"/>
        <w:rPr>
          <w:sz w:val="26"/>
        </w:rPr>
      </w:pPr>
      <w:r>
        <w:rPr>
          <w:sz w:val="26"/>
        </w:rPr>
        <w:t>Seksi</w:t>
      </w:r>
      <w:r>
        <w:rPr>
          <w:spacing w:val="1"/>
          <w:sz w:val="26"/>
        </w:rPr>
        <w:t xml:space="preserve"> </w:t>
      </w:r>
      <w:r>
        <w:rPr>
          <w:sz w:val="26"/>
        </w:rPr>
        <w:t>Kesejahteraan</w:t>
      </w:r>
      <w:r>
        <w:rPr>
          <w:spacing w:val="1"/>
          <w:sz w:val="26"/>
        </w:rPr>
        <w:t xml:space="preserve"> </w:t>
      </w:r>
      <w:r>
        <w:rPr>
          <w:sz w:val="26"/>
        </w:rPr>
        <w:t>Sosial/Seksi</w:t>
      </w:r>
      <w:r>
        <w:rPr>
          <w:spacing w:val="1"/>
          <w:sz w:val="26"/>
        </w:rPr>
        <w:t xml:space="preserve"> </w:t>
      </w:r>
      <w:r>
        <w:rPr>
          <w:sz w:val="26"/>
        </w:rPr>
        <w:t>Kesos</w:t>
      </w:r>
      <w:r>
        <w:rPr>
          <w:spacing w:val="1"/>
          <w:sz w:val="26"/>
        </w:rPr>
        <w:t xml:space="preserve"> </w:t>
      </w:r>
      <w:r>
        <w:rPr>
          <w:sz w:val="26"/>
        </w:rPr>
        <w:t>mempunya</w:t>
      </w:r>
      <w:r>
        <w:rPr>
          <w:spacing w:val="1"/>
          <w:sz w:val="26"/>
        </w:rPr>
        <w:t xml:space="preserve"> </w:t>
      </w:r>
      <w:r>
        <w:rPr>
          <w:sz w:val="26"/>
        </w:rPr>
        <w:t>tugas</w:t>
      </w:r>
      <w:r>
        <w:rPr>
          <w:spacing w:val="1"/>
          <w:sz w:val="26"/>
        </w:rPr>
        <w:t xml:space="preserve"> </w:t>
      </w:r>
      <w:r>
        <w:rPr>
          <w:sz w:val="26"/>
        </w:rPr>
        <w:t>membantu</w:t>
      </w:r>
      <w:r>
        <w:rPr>
          <w:spacing w:val="-62"/>
          <w:sz w:val="26"/>
        </w:rPr>
        <w:t xml:space="preserve"> </w:t>
      </w:r>
      <w:r>
        <w:rPr>
          <w:sz w:val="26"/>
        </w:rPr>
        <w:t>camat</w:t>
      </w:r>
      <w:r>
        <w:rPr>
          <w:spacing w:val="1"/>
          <w:sz w:val="26"/>
        </w:rPr>
        <w:t xml:space="preserve"> </w:t>
      </w:r>
      <w:r>
        <w:rPr>
          <w:sz w:val="26"/>
        </w:rPr>
        <w:t>dalam</w:t>
      </w:r>
      <w:r>
        <w:rPr>
          <w:spacing w:val="1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1"/>
          <w:sz w:val="26"/>
        </w:rPr>
        <w:t xml:space="preserve"> </w:t>
      </w:r>
      <w:r>
        <w:rPr>
          <w:sz w:val="26"/>
        </w:rPr>
        <w:t>tugasnya</w:t>
      </w:r>
      <w:r>
        <w:rPr>
          <w:spacing w:val="1"/>
          <w:sz w:val="26"/>
        </w:rPr>
        <w:t xml:space="preserve"> </w:t>
      </w:r>
      <w:r>
        <w:rPr>
          <w:sz w:val="26"/>
        </w:rPr>
        <w:t>di</w:t>
      </w:r>
      <w:r>
        <w:rPr>
          <w:spacing w:val="1"/>
          <w:sz w:val="26"/>
        </w:rPr>
        <w:t xml:space="preserve"> </w:t>
      </w:r>
      <w:r>
        <w:rPr>
          <w:sz w:val="26"/>
        </w:rPr>
        <w:t>bidang</w:t>
      </w:r>
      <w:r>
        <w:rPr>
          <w:spacing w:val="1"/>
          <w:sz w:val="26"/>
        </w:rPr>
        <w:t xml:space="preserve"> </w:t>
      </w:r>
      <w:r>
        <w:rPr>
          <w:sz w:val="26"/>
        </w:rPr>
        <w:t>kesejahteraan</w:t>
      </w:r>
      <w:r>
        <w:rPr>
          <w:spacing w:val="1"/>
          <w:sz w:val="26"/>
        </w:rPr>
        <w:t xml:space="preserve"> </w:t>
      </w:r>
      <w:r>
        <w:rPr>
          <w:sz w:val="26"/>
        </w:rPr>
        <w:t>sosial.</w:t>
      </w:r>
      <w:r>
        <w:rPr>
          <w:spacing w:val="-62"/>
          <w:sz w:val="26"/>
        </w:rPr>
        <w:t xml:space="preserve"> </w:t>
      </w:r>
      <w:r>
        <w:rPr>
          <w:sz w:val="26"/>
        </w:rPr>
        <w:t>Fungsinya: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3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pacing w:val="-12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12"/>
          <w:sz w:val="26"/>
        </w:rPr>
        <w:t xml:space="preserve"> </w:t>
      </w:r>
      <w:r>
        <w:rPr>
          <w:sz w:val="26"/>
        </w:rPr>
        <w:t>pelayanan.</w:t>
      </w:r>
    </w:p>
    <w:p>
      <w:pPr>
        <w:pStyle w:val="15"/>
        <w:numPr>
          <w:ilvl w:val="1"/>
          <w:numId w:val="14"/>
        </w:numPr>
        <w:tabs>
          <w:tab w:val="left" w:pos="1296"/>
          <w:tab w:val="left" w:pos="2978"/>
          <w:tab w:val="left" w:pos="4576"/>
          <w:tab w:val="left" w:pos="5783"/>
          <w:tab w:val="left" w:pos="7267"/>
          <w:tab w:val="left" w:pos="7970"/>
        </w:tabs>
        <w:spacing w:before="150" w:after="0" w:line="360" w:lineRule="auto"/>
        <w:ind w:left="1296" w:right="132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z w:val="26"/>
        </w:rPr>
        <w:tab/>
      </w:r>
      <w:r>
        <w:rPr>
          <w:sz w:val="26"/>
        </w:rPr>
        <w:t>pelaksanaan</w:t>
      </w:r>
      <w:r>
        <w:rPr>
          <w:sz w:val="26"/>
        </w:rPr>
        <w:tab/>
      </w:r>
      <w:r>
        <w:rPr>
          <w:sz w:val="26"/>
        </w:rPr>
        <w:t>program</w:t>
      </w:r>
      <w:r>
        <w:rPr>
          <w:sz w:val="26"/>
        </w:rPr>
        <w:tab/>
      </w:r>
      <w:r>
        <w:rPr>
          <w:sz w:val="26"/>
        </w:rPr>
        <w:t>pendidikan</w:t>
      </w:r>
      <w:r>
        <w:rPr>
          <w:sz w:val="26"/>
        </w:rPr>
        <w:tab/>
      </w:r>
      <w:r>
        <w:rPr>
          <w:sz w:val="26"/>
        </w:rPr>
        <w:t>dan</w:t>
      </w:r>
      <w:r>
        <w:rPr>
          <w:sz w:val="26"/>
        </w:rPr>
        <w:tab/>
      </w:r>
      <w:r>
        <w:rPr>
          <w:spacing w:val="-2"/>
          <w:sz w:val="26"/>
        </w:rPr>
        <w:t>tugas</w:t>
      </w:r>
      <w:r>
        <w:rPr>
          <w:spacing w:val="-62"/>
          <w:sz w:val="26"/>
        </w:rPr>
        <w:t xml:space="preserve"> </w:t>
      </w:r>
      <w:r>
        <w:rPr>
          <w:sz w:val="26"/>
        </w:rPr>
        <w:t>kependidikan</w:t>
      </w:r>
      <w:r>
        <w:rPr>
          <w:spacing w:val="-2"/>
          <w:sz w:val="26"/>
        </w:rPr>
        <w:t xml:space="preserve"> </w:t>
      </w:r>
      <w:r>
        <w:rPr>
          <w:sz w:val="26"/>
        </w:rPr>
        <w:t>tingkat</w:t>
      </w:r>
      <w:r>
        <w:rPr>
          <w:spacing w:val="-1"/>
          <w:sz w:val="26"/>
        </w:rPr>
        <w:t xml:space="preserve"> </w:t>
      </w:r>
      <w:r>
        <w:rPr>
          <w:sz w:val="26"/>
        </w:rPr>
        <w:t>sekolah</w:t>
      </w:r>
      <w:r>
        <w:rPr>
          <w:spacing w:val="2"/>
          <w:sz w:val="26"/>
        </w:rPr>
        <w:t xml:space="preserve"> </w:t>
      </w:r>
      <w:r>
        <w:rPr>
          <w:sz w:val="26"/>
        </w:rPr>
        <w:t>dasar.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" w:after="0" w:line="360" w:lineRule="auto"/>
        <w:ind w:left="1296" w:right="166" w:hanging="360"/>
        <w:jc w:val="left"/>
        <w:rPr>
          <w:sz w:val="26"/>
        </w:rPr>
      </w:pPr>
      <w:r>
        <w:rPr>
          <w:w w:val="95"/>
          <w:sz w:val="26"/>
        </w:rPr>
        <w:t>Menfasilitasi</w:t>
      </w:r>
      <w:r>
        <w:rPr>
          <w:spacing w:val="33"/>
          <w:w w:val="95"/>
          <w:sz w:val="26"/>
        </w:rPr>
        <w:t xml:space="preserve"> </w:t>
      </w:r>
      <w:r>
        <w:rPr>
          <w:w w:val="95"/>
          <w:sz w:val="26"/>
        </w:rPr>
        <w:t>penyelenggaraan</w:t>
      </w:r>
      <w:r>
        <w:rPr>
          <w:spacing w:val="35"/>
          <w:w w:val="95"/>
          <w:sz w:val="26"/>
        </w:rPr>
        <w:t xml:space="preserve"> </w:t>
      </w:r>
      <w:r>
        <w:rPr>
          <w:w w:val="95"/>
          <w:sz w:val="26"/>
        </w:rPr>
        <w:t>pelayanan</w:t>
      </w:r>
      <w:r>
        <w:rPr>
          <w:spacing w:val="33"/>
          <w:w w:val="95"/>
          <w:sz w:val="26"/>
        </w:rPr>
        <w:t xml:space="preserve"> </w:t>
      </w:r>
      <w:r>
        <w:rPr>
          <w:w w:val="95"/>
          <w:sz w:val="26"/>
        </w:rPr>
        <w:t>sosial</w:t>
      </w:r>
      <w:r>
        <w:rPr>
          <w:spacing w:val="33"/>
          <w:w w:val="95"/>
          <w:sz w:val="26"/>
        </w:rPr>
        <w:t xml:space="preserve"> </w:t>
      </w:r>
      <w:r>
        <w:rPr>
          <w:w w:val="95"/>
          <w:sz w:val="26"/>
        </w:rPr>
        <w:t>dan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tenaga</w:t>
      </w:r>
      <w:r>
        <w:rPr>
          <w:spacing w:val="35"/>
          <w:w w:val="95"/>
          <w:sz w:val="26"/>
        </w:rPr>
        <w:t xml:space="preserve"> </w:t>
      </w:r>
      <w:r>
        <w:rPr>
          <w:w w:val="95"/>
          <w:sz w:val="26"/>
        </w:rPr>
        <w:t>kerja</w:t>
      </w:r>
      <w:r>
        <w:rPr>
          <w:spacing w:val="39"/>
          <w:w w:val="95"/>
          <w:sz w:val="26"/>
        </w:rPr>
        <w:t xml:space="preserve"> </w:t>
      </w:r>
      <w:r>
        <w:rPr>
          <w:w w:val="95"/>
          <w:sz w:val="26"/>
        </w:rPr>
        <w:t>serta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agama.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357" w:lineRule="auto"/>
        <w:ind w:left="1296" w:right="483" w:hanging="360"/>
        <w:jc w:val="left"/>
        <w:rPr>
          <w:sz w:val="26"/>
        </w:rPr>
      </w:pPr>
      <w:r>
        <w:rPr>
          <w:sz w:val="26"/>
        </w:rPr>
        <w:t>Menfasilitasi pelaksanaan pelayanan parawisata, kebudayaan, dan</w:t>
      </w:r>
      <w:r>
        <w:rPr>
          <w:spacing w:val="-62"/>
          <w:sz w:val="26"/>
        </w:rPr>
        <w:t xml:space="preserve"> </w:t>
      </w:r>
      <w:r>
        <w:rPr>
          <w:sz w:val="26"/>
        </w:rPr>
        <w:t>keolahragaan.</w:t>
      </w:r>
    </w:p>
    <w:p>
      <w:pPr>
        <w:pStyle w:val="15"/>
        <w:numPr>
          <w:ilvl w:val="1"/>
          <w:numId w:val="14"/>
        </w:numPr>
        <w:tabs>
          <w:tab w:val="left" w:pos="1296"/>
          <w:tab w:val="left" w:pos="3038"/>
          <w:tab w:val="left" w:pos="5186"/>
          <w:tab w:val="left" w:pos="6124"/>
          <w:tab w:val="left" w:pos="7401"/>
        </w:tabs>
        <w:spacing w:before="4" w:after="0" w:line="360" w:lineRule="auto"/>
        <w:ind w:left="1296" w:right="130" w:hanging="360"/>
        <w:jc w:val="left"/>
        <w:rPr>
          <w:sz w:val="26"/>
        </w:rPr>
      </w:pPr>
      <w:r>
        <w:rPr>
          <w:sz w:val="26"/>
        </w:rPr>
        <w:t>Menfasilitasi</w:t>
      </w:r>
      <w:r>
        <w:rPr>
          <w:sz w:val="26"/>
        </w:rPr>
        <w:tab/>
      </w:r>
      <w:r>
        <w:rPr>
          <w:sz w:val="26"/>
        </w:rPr>
        <w:t>penyelenggaraan</w:t>
      </w:r>
      <w:r>
        <w:rPr>
          <w:sz w:val="26"/>
        </w:rPr>
        <w:tab/>
      </w:r>
      <w:r>
        <w:rPr>
          <w:sz w:val="26"/>
        </w:rPr>
        <w:t>tugas</w:t>
      </w:r>
      <w:r>
        <w:rPr>
          <w:sz w:val="26"/>
        </w:rPr>
        <w:tab/>
      </w:r>
      <w:r>
        <w:rPr>
          <w:sz w:val="26"/>
        </w:rPr>
        <w:t>keluarga</w:t>
      </w:r>
      <w:r>
        <w:rPr>
          <w:sz w:val="26"/>
        </w:rPr>
        <w:tab/>
      </w:r>
      <w:r>
        <w:rPr>
          <w:spacing w:val="-1"/>
          <w:sz w:val="26"/>
        </w:rPr>
        <w:t>berencana,</w:t>
      </w:r>
      <w:r>
        <w:rPr>
          <w:spacing w:val="-62"/>
          <w:sz w:val="26"/>
        </w:rPr>
        <w:t xml:space="preserve"> </w:t>
      </w:r>
      <w:r>
        <w:rPr>
          <w:sz w:val="26"/>
        </w:rPr>
        <w:t>kependudukan,</w:t>
      </w:r>
      <w:r>
        <w:rPr>
          <w:spacing w:val="-2"/>
          <w:sz w:val="26"/>
        </w:rPr>
        <w:t xml:space="preserve"> </w:t>
      </w:r>
      <w:r>
        <w:rPr>
          <w:sz w:val="26"/>
        </w:rPr>
        <w:t>dan</w:t>
      </w:r>
      <w:r>
        <w:rPr>
          <w:spacing w:val="2"/>
          <w:sz w:val="26"/>
        </w:rPr>
        <w:t xml:space="preserve"> </w:t>
      </w:r>
      <w:r>
        <w:rPr>
          <w:sz w:val="26"/>
        </w:rPr>
        <w:t>pemberdayaan</w:t>
      </w:r>
      <w:r>
        <w:rPr>
          <w:spacing w:val="3"/>
          <w:sz w:val="26"/>
        </w:rPr>
        <w:t xml:space="preserve"> </w:t>
      </w:r>
      <w:r>
        <w:rPr>
          <w:sz w:val="26"/>
        </w:rPr>
        <w:t>perempuan.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Penyusunan</w:t>
      </w:r>
      <w:r>
        <w:rPr>
          <w:spacing w:val="-6"/>
          <w:sz w:val="26"/>
        </w:rPr>
        <w:t xml:space="preserve"> </w:t>
      </w:r>
      <w:r>
        <w:rPr>
          <w:sz w:val="26"/>
        </w:rPr>
        <w:t>program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8"/>
          <w:sz w:val="26"/>
        </w:rPr>
        <w:t xml:space="preserve"> </w:t>
      </w:r>
      <w:r>
        <w:rPr>
          <w:sz w:val="26"/>
        </w:rPr>
        <w:t>bidang</w:t>
      </w:r>
      <w:r>
        <w:rPr>
          <w:spacing w:val="-6"/>
          <w:sz w:val="26"/>
        </w:rPr>
        <w:t xml:space="preserve"> </w:t>
      </w:r>
      <w:r>
        <w:rPr>
          <w:sz w:val="26"/>
        </w:rPr>
        <w:t>kesejahteraan</w:t>
      </w:r>
      <w:r>
        <w:rPr>
          <w:spacing w:val="-6"/>
          <w:sz w:val="26"/>
        </w:rPr>
        <w:t xml:space="preserve"> </w:t>
      </w:r>
      <w:r>
        <w:rPr>
          <w:sz w:val="26"/>
        </w:rPr>
        <w:t>masyarakat.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148" w:after="0" w:line="360" w:lineRule="auto"/>
        <w:ind w:left="1296" w:right="596" w:hanging="360"/>
        <w:jc w:val="left"/>
        <w:rPr>
          <w:sz w:val="26"/>
        </w:rPr>
      </w:pPr>
      <w:r>
        <w:rPr>
          <w:sz w:val="26"/>
        </w:rPr>
        <w:t>Sosialisasi</w:t>
      </w:r>
      <w:r>
        <w:rPr>
          <w:spacing w:val="3"/>
          <w:sz w:val="26"/>
        </w:rPr>
        <w:t xml:space="preserve"> </w:t>
      </w:r>
      <w:r>
        <w:rPr>
          <w:sz w:val="26"/>
        </w:rPr>
        <w:t>peraturan</w:t>
      </w:r>
      <w:r>
        <w:rPr>
          <w:spacing w:val="4"/>
          <w:sz w:val="26"/>
        </w:rPr>
        <w:t xml:space="preserve"> </w:t>
      </w:r>
      <w:r>
        <w:rPr>
          <w:sz w:val="26"/>
        </w:rPr>
        <w:t>daerah atau</w:t>
      </w:r>
      <w:r>
        <w:rPr>
          <w:spacing w:val="1"/>
          <w:sz w:val="26"/>
        </w:rPr>
        <w:t xml:space="preserve"> </w:t>
      </w:r>
      <w:r>
        <w:rPr>
          <w:sz w:val="26"/>
        </w:rPr>
        <w:t>kebijakan</w:t>
      </w:r>
      <w:r>
        <w:rPr>
          <w:spacing w:val="1"/>
          <w:sz w:val="26"/>
        </w:rPr>
        <w:t xml:space="preserve"> </w:t>
      </w:r>
      <w:r>
        <w:rPr>
          <w:sz w:val="26"/>
        </w:rPr>
        <w:t>pemerintah</w:t>
      </w:r>
      <w:r>
        <w:rPr>
          <w:spacing w:val="1"/>
          <w:sz w:val="26"/>
        </w:rPr>
        <w:t xml:space="preserve"> </w:t>
      </w:r>
      <w:r>
        <w:rPr>
          <w:sz w:val="26"/>
        </w:rPr>
        <w:t>daerah</w:t>
      </w:r>
      <w:r>
        <w:rPr>
          <w:spacing w:val="-1"/>
          <w:sz w:val="26"/>
        </w:rPr>
        <w:t xml:space="preserve"> </w:t>
      </w:r>
      <w:r>
        <w:rPr>
          <w:sz w:val="26"/>
        </w:rPr>
        <w:t>di</w:t>
      </w:r>
      <w:r>
        <w:rPr>
          <w:spacing w:val="-62"/>
          <w:sz w:val="26"/>
        </w:rPr>
        <w:t xml:space="preserve"> </w:t>
      </w:r>
      <w:r>
        <w:rPr>
          <w:sz w:val="26"/>
        </w:rPr>
        <w:t>bidang</w:t>
      </w:r>
      <w:r>
        <w:rPr>
          <w:spacing w:val="-2"/>
          <w:sz w:val="26"/>
        </w:rPr>
        <w:t xml:space="preserve"> </w:t>
      </w:r>
      <w:r>
        <w:rPr>
          <w:sz w:val="26"/>
        </w:rPr>
        <w:t>Kesos.</w:t>
      </w:r>
    </w:p>
    <w:p>
      <w:pPr>
        <w:pStyle w:val="15"/>
        <w:numPr>
          <w:ilvl w:val="1"/>
          <w:numId w:val="14"/>
        </w:numPr>
        <w:tabs>
          <w:tab w:val="left" w:pos="1296"/>
        </w:tabs>
        <w:spacing w:before="0" w:after="0" w:line="360" w:lineRule="auto"/>
        <w:ind w:left="1296" w:right="454" w:hanging="360"/>
        <w:jc w:val="left"/>
        <w:rPr>
          <w:sz w:val="26"/>
        </w:rPr>
      </w:pPr>
      <w:r>
        <w:rPr>
          <w:sz w:val="26"/>
        </w:rPr>
        <w:t>Bertanggung jawab terhadap kebijakan pemberdayaan masyarakat</w:t>
      </w:r>
      <w:r>
        <w:rPr>
          <w:spacing w:val="-62"/>
          <w:sz w:val="26"/>
        </w:rPr>
        <w:t xml:space="preserve"> </w:t>
      </w:r>
      <w:r>
        <w:rPr>
          <w:sz w:val="26"/>
        </w:rPr>
        <w:t>dalam</w:t>
      </w:r>
      <w:r>
        <w:rPr>
          <w:spacing w:val="-2"/>
          <w:sz w:val="26"/>
        </w:rPr>
        <w:t xml:space="preserve"> </w:t>
      </w:r>
      <w:r>
        <w:rPr>
          <w:sz w:val="26"/>
        </w:rPr>
        <w:t>rangka</w:t>
      </w:r>
      <w:r>
        <w:rPr>
          <w:spacing w:val="-1"/>
          <w:sz w:val="26"/>
        </w:rPr>
        <w:t xml:space="preserve"> </w:t>
      </w:r>
      <w:r>
        <w:rPr>
          <w:sz w:val="26"/>
        </w:rPr>
        <w:t>peningkatan</w:t>
      </w:r>
      <w:r>
        <w:rPr>
          <w:spacing w:val="-1"/>
          <w:sz w:val="26"/>
        </w:rPr>
        <w:t xml:space="preserve"> </w:t>
      </w:r>
      <w:r>
        <w:rPr>
          <w:sz w:val="26"/>
        </w:rPr>
        <w:t>kesejahteraan</w:t>
      </w:r>
      <w:r>
        <w:rPr>
          <w:spacing w:val="-1"/>
          <w:sz w:val="26"/>
        </w:rPr>
        <w:t xml:space="preserve"> </w:t>
      </w:r>
      <w:r>
        <w:rPr>
          <w:sz w:val="26"/>
        </w:rPr>
        <w:t>masyarakat.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1" w:after="0" w:line="360" w:lineRule="auto"/>
        <w:ind w:left="1296" w:right="156" w:hanging="360"/>
        <w:jc w:val="left"/>
        <w:rPr>
          <w:sz w:val="26"/>
        </w:rPr>
      </w:pPr>
      <w:r>
        <w:rPr>
          <w:sz w:val="26"/>
        </w:rPr>
        <w:t>Melaporkan</w:t>
      </w:r>
      <w:r>
        <w:rPr>
          <w:spacing w:val="-5"/>
          <w:sz w:val="26"/>
        </w:rPr>
        <w:t xml:space="preserve"> </w:t>
      </w:r>
      <w:r>
        <w:rPr>
          <w:sz w:val="26"/>
        </w:rPr>
        <w:t>hasil</w:t>
      </w:r>
      <w:r>
        <w:rPr>
          <w:spacing w:val="-1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4"/>
          <w:sz w:val="26"/>
        </w:rPr>
        <w:t xml:space="preserve"> </w:t>
      </w:r>
      <w:r>
        <w:rPr>
          <w:sz w:val="26"/>
        </w:rPr>
        <w:t>tugas</w:t>
      </w:r>
      <w:r>
        <w:rPr>
          <w:spacing w:val="-1"/>
          <w:sz w:val="26"/>
        </w:rPr>
        <w:t xml:space="preserve"> </w:t>
      </w:r>
      <w:r>
        <w:rPr>
          <w:sz w:val="26"/>
        </w:rPr>
        <w:t>kepada</w:t>
      </w:r>
      <w:r>
        <w:rPr>
          <w:spacing w:val="-1"/>
          <w:sz w:val="26"/>
        </w:rPr>
        <w:t xml:space="preserve"> </w:t>
      </w:r>
      <w:r>
        <w:rPr>
          <w:sz w:val="26"/>
        </w:rPr>
        <w:t>camat</w:t>
      </w:r>
      <w:r>
        <w:rPr>
          <w:spacing w:val="-2"/>
          <w:sz w:val="26"/>
        </w:rPr>
        <w:t xml:space="preserve"> </w:t>
      </w:r>
      <w:r>
        <w:rPr>
          <w:sz w:val="26"/>
        </w:rPr>
        <w:t>melalui</w:t>
      </w:r>
      <w:r>
        <w:rPr>
          <w:spacing w:val="-1"/>
          <w:sz w:val="26"/>
        </w:rPr>
        <w:t xml:space="preserve"> </w:t>
      </w:r>
      <w:r>
        <w:rPr>
          <w:sz w:val="26"/>
        </w:rPr>
        <w:t>Sekretaris</w:t>
      </w:r>
      <w:r>
        <w:rPr>
          <w:spacing w:val="-62"/>
          <w:sz w:val="26"/>
        </w:rPr>
        <w:t xml:space="preserve"> </w:t>
      </w:r>
      <w:r>
        <w:rPr>
          <w:sz w:val="26"/>
        </w:rPr>
        <w:t>Kecamatan/Sekcam.</w:t>
      </w:r>
    </w:p>
    <w:p>
      <w:pPr>
        <w:pStyle w:val="15"/>
        <w:numPr>
          <w:ilvl w:val="1"/>
          <w:numId w:val="14"/>
        </w:numPr>
        <w:tabs>
          <w:tab w:val="left" w:pos="1295"/>
          <w:tab w:val="left" w:pos="1296"/>
        </w:tabs>
        <w:spacing w:before="3" w:after="0" w:line="240" w:lineRule="auto"/>
        <w:ind w:left="1296" w:right="0" w:hanging="360"/>
        <w:jc w:val="left"/>
        <w:rPr>
          <w:sz w:val="26"/>
        </w:rPr>
      </w:pPr>
      <w:r>
        <w:rPr>
          <w:sz w:val="26"/>
        </w:rPr>
        <w:t>Melaksanakan</w:t>
      </w:r>
      <w:r>
        <w:rPr>
          <w:spacing w:val="-8"/>
          <w:sz w:val="26"/>
        </w:rPr>
        <w:t xml:space="preserve"> </w:t>
      </w:r>
      <w:r>
        <w:rPr>
          <w:sz w:val="26"/>
        </w:rPr>
        <w:t>tugas</w:t>
      </w:r>
      <w:r>
        <w:rPr>
          <w:spacing w:val="-3"/>
          <w:sz w:val="26"/>
        </w:rPr>
        <w:t xml:space="preserve"> </w:t>
      </w:r>
      <w:r>
        <w:rPr>
          <w:sz w:val="26"/>
        </w:rPr>
        <w:t>kedinasan</w:t>
      </w:r>
      <w:r>
        <w:rPr>
          <w:spacing w:val="-6"/>
          <w:sz w:val="26"/>
        </w:rPr>
        <w:t xml:space="preserve"> </w:t>
      </w:r>
      <w:r>
        <w:rPr>
          <w:sz w:val="26"/>
        </w:rPr>
        <w:t>lain</w:t>
      </w:r>
      <w:r>
        <w:rPr>
          <w:spacing w:val="-5"/>
          <w:sz w:val="26"/>
        </w:rPr>
        <w:t xml:space="preserve"> </w:t>
      </w:r>
      <w:r>
        <w:rPr>
          <w:sz w:val="26"/>
        </w:rPr>
        <w:t>yang</w:t>
      </w:r>
      <w:r>
        <w:rPr>
          <w:spacing w:val="-6"/>
          <w:sz w:val="26"/>
        </w:rPr>
        <w:t xml:space="preserve"> </w:t>
      </w:r>
      <w:r>
        <w:rPr>
          <w:sz w:val="26"/>
        </w:rPr>
        <w:t>diperintahkan</w:t>
      </w:r>
      <w:r>
        <w:rPr>
          <w:spacing w:val="-5"/>
          <w:sz w:val="26"/>
        </w:rPr>
        <w:t xml:space="preserve"> </w:t>
      </w:r>
      <w:r>
        <w:rPr>
          <w:sz w:val="26"/>
        </w:rPr>
        <w:t>oleh</w:t>
      </w:r>
      <w:r>
        <w:rPr>
          <w:spacing w:val="-5"/>
          <w:sz w:val="26"/>
        </w:rPr>
        <w:t xml:space="preserve"> </w:t>
      </w:r>
      <w:r>
        <w:rPr>
          <w:sz w:val="26"/>
        </w:rPr>
        <w:t>camat.</w:t>
      </w:r>
    </w:p>
    <w:p>
      <w:pPr>
        <w:pStyle w:val="3"/>
        <w:spacing w:before="160"/>
        <w:ind w:left="0" w:leftChars="0" w:firstLine="0" w:firstLineChars="0"/>
        <w:jc w:val="both"/>
      </w:pPr>
    </w:p>
    <w:p>
      <w:pPr>
        <w:pStyle w:val="3"/>
        <w:spacing w:before="160"/>
        <w:ind w:left="0" w:leftChars="0" w:firstLine="0" w:firstLineChars="0"/>
        <w:jc w:val="both"/>
      </w:pPr>
    </w:p>
    <w:p>
      <w:pPr>
        <w:pStyle w:val="3"/>
        <w:spacing w:before="160"/>
        <w:ind w:left="0" w:leftChars="0" w:firstLine="0" w:firstLineChars="0"/>
        <w:jc w:val="both"/>
      </w:pPr>
    </w:p>
    <w:p>
      <w:pPr>
        <w:pStyle w:val="3"/>
        <w:spacing w:before="160"/>
        <w:ind w:left="0" w:leftChars="0" w:firstLine="0" w:firstLineChars="0"/>
        <w:jc w:val="both"/>
      </w:pPr>
    </w:p>
    <w:p>
      <w:pPr>
        <w:pStyle w:val="8"/>
        <w:spacing w:before="6"/>
        <w:rPr>
          <w:sz w:val="28"/>
        </w:rPr>
      </w:pPr>
    </w:p>
    <w:p>
      <w:pPr>
        <w:pStyle w:val="4"/>
        <w:ind w:left="1931" w:right="1467"/>
      </w:pPr>
      <w:bookmarkStart w:id="18" w:name="BAB III"/>
      <w:bookmarkEnd w:id="18"/>
    </w:p>
    <w:p>
      <w:pPr>
        <w:pStyle w:val="4"/>
        <w:ind w:left="1931" w:right="1467"/>
      </w:pPr>
      <w:r>
        <w:t>BAB</w:t>
      </w:r>
      <w:r>
        <w:rPr>
          <w:spacing w:val="-7"/>
        </w:rPr>
        <w:t xml:space="preserve"> </w:t>
      </w:r>
      <w:r>
        <w:t>III</w:t>
      </w:r>
    </w:p>
    <w:p>
      <w:pPr>
        <w:spacing w:before="161"/>
        <w:ind w:left="1132" w:right="671" w:firstLine="0"/>
        <w:jc w:val="center"/>
        <w:rPr>
          <w:b/>
          <w:sz w:val="28"/>
        </w:rPr>
      </w:pPr>
      <w:r>
        <w:rPr>
          <w:b/>
          <w:sz w:val="28"/>
        </w:rPr>
        <w:t>PELAKSANAAN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PRAKTIK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KERJA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LAPANGAN</w:t>
      </w:r>
    </w:p>
    <w:p>
      <w:pPr>
        <w:pStyle w:val="8"/>
        <w:rPr>
          <w:b/>
          <w:sz w:val="30"/>
        </w:rPr>
      </w:pPr>
    </w:p>
    <w:p>
      <w:pPr>
        <w:pStyle w:val="8"/>
        <w:spacing w:before="5"/>
        <w:rPr>
          <w:b/>
        </w:rPr>
      </w:pPr>
    </w:p>
    <w:p>
      <w:pPr>
        <w:pStyle w:val="5"/>
        <w:numPr>
          <w:ilvl w:val="0"/>
          <w:numId w:val="15"/>
        </w:numPr>
        <w:tabs>
          <w:tab w:val="left" w:pos="1155"/>
        </w:tabs>
        <w:spacing w:before="0" w:after="0" w:line="240" w:lineRule="auto"/>
        <w:ind w:left="1154" w:right="0" w:hanging="567"/>
        <w:jc w:val="both"/>
      </w:pPr>
      <w:bookmarkStart w:id="19" w:name="A.Bidang Kerja"/>
      <w:bookmarkEnd w:id="19"/>
      <w:r>
        <w:t>Bidang</w:t>
      </w:r>
      <w:r>
        <w:rPr>
          <w:spacing w:val="-3"/>
        </w:rPr>
        <w:t xml:space="preserve"> </w:t>
      </w:r>
      <w:r>
        <w:t>Kerja</w:t>
      </w:r>
    </w:p>
    <w:p>
      <w:pPr>
        <w:pStyle w:val="8"/>
        <w:spacing w:before="150" w:line="360" w:lineRule="auto"/>
        <w:ind w:left="588" w:right="118" w:firstLine="566"/>
        <w:jc w:val="both"/>
      </w:pPr>
      <w:r>
        <w:t>Lokasi</w:t>
      </w:r>
      <w:r>
        <w:rPr>
          <w:spacing w:val="-12"/>
        </w:rPr>
        <w:t xml:space="preserve"> </w:t>
      </w:r>
      <w:r>
        <w:t>Praktikan</w:t>
      </w:r>
      <w:r>
        <w:rPr>
          <w:spacing w:val="-11"/>
        </w:rPr>
        <w:t xml:space="preserve"> </w:t>
      </w:r>
      <w:r>
        <w:t>melaksanakan</w:t>
      </w:r>
      <w:r>
        <w:rPr>
          <w:spacing w:val="-11"/>
        </w:rPr>
        <w:t xml:space="preserve"> </w:t>
      </w:r>
      <w:r>
        <w:t>Praktik</w:t>
      </w:r>
      <w:r>
        <w:rPr>
          <w:spacing w:val="-8"/>
        </w:rPr>
        <w:t xml:space="preserve"> </w:t>
      </w:r>
      <w:r>
        <w:t>Kerja</w:t>
      </w:r>
      <w:r>
        <w:rPr>
          <w:spacing w:val="-11"/>
        </w:rPr>
        <w:t xml:space="preserve"> </w:t>
      </w:r>
      <w:r>
        <w:t>Lapangan</w:t>
      </w:r>
      <w:r>
        <w:rPr>
          <w:spacing w:val="-5"/>
        </w:rPr>
        <w:t xml:space="preserve"> </w:t>
      </w:r>
      <w:r>
        <w:t>(PKL)</w:t>
      </w:r>
      <w:r>
        <w:rPr>
          <w:spacing w:val="-11"/>
        </w:rPr>
        <w:t xml:space="preserve"> </w:t>
      </w:r>
      <w:r>
        <w:t>yaitu</w:t>
      </w:r>
      <w:r>
        <w:rPr>
          <w:spacing w:val="-8"/>
        </w:rPr>
        <w:t xml:space="preserve"> </w:t>
      </w:r>
      <w:r>
        <w:t>di</w:t>
      </w:r>
      <w:r>
        <w:rPr>
          <w:spacing w:val="-63"/>
        </w:rPr>
        <w:t xml:space="preserve"> </w:t>
      </w:r>
      <w:r>
        <w:t>Kantor Kecamatan Makassar yang beralamat di Jl. Gunung Nona Baru Lr 1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Kota</w:t>
      </w:r>
      <w:r>
        <w:rPr>
          <w:spacing w:val="1"/>
        </w:rPr>
        <w:t xml:space="preserve"> </w:t>
      </w:r>
      <w:r>
        <w:t>Makassar.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Lapangan,</w:t>
      </w:r>
      <w:r>
        <w:rPr>
          <w:spacing w:val="1"/>
        </w:rPr>
        <w:t xml:space="preserve"> </w:t>
      </w:r>
      <w:r>
        <w:rPr>
          <w:w w:val="95"/>
        </w:rPr>
        <w:t>Praktikan di tempatkan di Sub Bagian pemerintahan, yang sifat pekerjaan nya</w:t>
      </w:r>
      <w:r>
        <w:rPr>
          <w:spacing w:val="1"/>
          <w:w w:val="95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terkhusus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kependudukan.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uraian pekerjaan yang praktikan lakukan selama kurang lebih satu bulan</w:t>
      </w:r>
      <w:r>
        <w:rPr>
          <w:spacing w:val="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berikut</w:t>
      </w:r>
      <w:r>
        <w:rPr>
          <w:spacing w:val="2"/>
        </w:rPr>
        <w:t xml:space="preserve"> </w:t>
      </w:r>
      <w:r>
        <w:t>:</w:t>
      </w:r>
    </w:p>
    <w:p>
      <w:pPr>
        <w:pStyle w:val="15"/>
        <w:numPr>
          <w:ilvl w:val="0"/>
          <w:numId w:val="16"/>
        </w:numPr>
        <w:tabs>
          <w:tab w:val="left" w:pos="1015"/>
          <w:tab w:val="left" w:pos="1016"/>
        </w:tabs>
        <w:spacing w:before="0" w:after="0" w:line="357" w:lineRule="auto"/>
        <w:ind w:left="1015" w:right="158" w:hanging="428"/>
        <w:jc w:val="left"/>
        <w:rPr>
          <w:sz w:val="26"/>
        </w:rPr>
      </w:pPr>
      <w:r>
        <w:rPr>
          <w:sz w:val="26"/>
        </w:rPr>
        <w:t>Memeriksa</w:t>
      </w:r>
      <w:r>
        <w:rPr>
          <w:spacing w:val="34"/>
          <w:sz w:val="26"/>
        </w:rPr>
        <w:t xml:space="preserve"> </w:t>
      </w:r>
      <w:r>
        <w:rPr>
          <w:sz w:val="26"/>
        </w:rPr>
        <w:t>kelengkapan</w:t>
      </w:r>
      <w:r>
        <w:rPr>
          <w:spacing w:val="35"/>
          <w:sz w:val="26"/>
        </w:rPr>
        <w:t xml:space="preserve"> </w:t>
      </w:r>
      <w:r>
        <w:rPr>
          <w:sz w:val="26"/>
        </w:rPr>
        <w:t>berkas</w:t>
      </w:r>
      <w:r>
        <w:rPr>
          <w:spacing w:val="37"/>
          <w:sz w:val="26"/>
        </w:rPr>
        <w:t xml:space="preserve"> </w:t>
      </w:r>
      <w:r>
        <w:rPr>
          <w:sz w:val="26"/>
        </w:rPr>
        <w:t>bagi</w:t>
      </w:r>
      <w:r>
        <w:rPr>
          <w:spacing w:val="32"/>
          <w:sz w:val="26"/>
        </w:rPr>
        <w:t xml:space="preserve"> </w:t>
      </w:r>
      <w:r>
        <w:rPr>
          <w:sz w:val="26"/>
        </w:rPr>
        <w:t>warga</w:t>
      </w:r>
      <w:r>
        <w:rPr>
          <w:spacing w:val="40"/>
          <w:sz w:val="26"/>
        </w:rPr>
        <w:t xml:space="preserve"> </w:t>
      </w:r>
      <w:r>
        <w:rPr>
          <w:sz w:val="26"/>
        </w:rPr>
        <w:t>yang</w:t>
      </w:r>
      <w:r>
        <w:rPr>
          <w:spacing w:val="37"/>
          <w:sz w:val="26"/>
        </w:rPr>
        <w:t xml:space="preserve"> </w:t>
      </w:r>
      <w:r>
        <w:rPr>
          <w:sz w:val="26"/>
        </w:rPr>
        <w:t>ingin</w:t>
      </w:r>
      <w:r>
        <w:rPr>
          <w:spacing w:val="35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-62"/>
          <w:sz w:val="26"/>
        </w:rPr>
        <w:t xml:space="preserve"> </w:t>
      </w:r>
      <w:r>
        <w:rPr>
          <w:sz w:val="26"/>
        </w:rPr>
        <w:t>foto</w:t>
      </w:r>
      <w:r>
        <w:rPr>
          <w:spacing w:val="-4"/>
          <w:sz w:val="26"/>
        </w:rPr>
        <w:t xml:space="preserve"> </w:t>
      </w:r>
      <w:r>
        <w:rPr>
          <w:sz w:val="26"/>
        </w:rPr>
        <w:t>KTP-el.</w:t>
      </w:r>
    </w:p>
    <w:p>
      <w:pPr>
        <w:pStyle w:val="15"/>
        <w:numPr>
          <w:ilvl w:val="0"/>
          <w:numId w:val="16"/>
        </w:numPr>
        <w:tabs>
          <w:tab w:val="left" w:pos="1015"/>
          <w:tab w:val="left" w:pos="1016"/>
        </w:tabs>
        <w:spacing w:before="2" w:after="0" w:line="360" w:lineRule="auto"/>
        <w:ind w:left="1015" w:right="154" w:hanging="428"/>
        <w:jc w:val="left"/>
        <w:rPr>
          <w:sz w:val="26"/>
        </w:rPr>
      </w:pPr>
      <w:r>
        <w:rPr>
          <w:sz w:val="26"/>
        </w:rPr>
        <w:t>Mencatat</w:t>
      </w:r>
      <w:r>
        <w:rPr>
          <w:spacing w:val="4"/>
          <w:sz w:val="26"/>
        </w:rPr>
        <w:t xml:space="preserve"> </w:t>
      </w:r>
      <w:r>
        <w:rPr>
          <w:sz w:val="26"/>
        </w:rPr>
        <w:t>berkas</w:t>
      </w:r>
      <w:r>
        <w:rPr>
          <w:spacing w:val="1"/>
          <w:sz w:val="26"/>
        </w:rPr>
        <w:t xml:space="preserve"> </w:t>
      </w:r>
      <w:r>
        <w:rPr>
          <w:sz w:val="26"/>
        </w:rPr>
        <w:t>KTP</w:t>
      </w:r>
      <w:r>
        <w:rPr>
          <w:spacing w:val="-4"/>
          <w:sz w:val="26"/>
        </w:rPr>
        <w:t xml:space="preserve"> </w:t>
      </w:r>
      <w:r>
        <w:rPr>
          <w:sz w:val="26"/>
        </w:rPr>
        <w:t>atau</w:t>
      </w:r>
      <w:r>
        <w:rPr>
          <w:spacing w:val="5"/>
          <w:sz w:val="26"/>
        </w:rPr>
        <w:t xml:space="preserve"> </w:t>
      </w:r>
      <w:r>
        <w:rPr>
          <w:sz w:val="26"/>
        </w:rPr>
        <w:t>Kartu</w:t>
      </w:r>
      <w:r>
        <w:rPr>
          <w:spacing w:val="4"/>
          <w:sz w:val="26"/>
        </w:rPr>
        <w:t xml:space="preserve"> </w:t>
      </w:r>
      <w:r>
        <w:rPr>
          <w:sz w:val="26"/>
        </w:rPr>
        <w:t>keluarga</w:t>
      </w:r>
      <w:r>
        <w:rPr>
          <w:spacing w:val="4"/>
          <w:sz w:val="26"/>
        </w:rPr>
        <w:t xml:space="preserve"> </w:t>
      </w:r>
      <w:r>
        <w:rPr>
          <w:sz w:val="26"/>
        </w:rPr>
        <w:t>yang</w:t>
      </w:r>
      <w:r>
        <w:rPr>
          <w:spacing w:val="1"/>
          <w:sz w:val="26"/>
        </w:rPr>
        <w:t xml:space="preserve"> </w:t>
      </w:r>
      <w:r>
        <w:rPr>
          <w:sz w:val="26"/>
        </w:rPr>
        <w:t>telah</w:t>
      </w:r>
      <w:r>
        <w:rPr>
          <w:spacing w:val="4"/>
          <w:sz w:val="26"/>
        </w:rPr>
        <w:t xml:space="preserve"> </w:t>
      </w:r>
      <w:r>
        <w:rPr>
          <w:sz w:val="26"/>
        </w:rPr>
        <w:t>selesai</w:t>
      </w:r>
      <w:r>
        <w:rPr>
          <w:spacing w:val="5"/>
          <w:sz w:val="26"/>
        </w:rPr>
        <w:t xml:space="preserve"> </w:t>
      </w:r>
      <w:r>
        <w:rPr>
          <w:sz w:val="26"/>
        </w:rPr>
        <w:t>dikerjakan</w:t>
      </w:r>
      <w:r>
        <w:rPr>
          <w:spacing w:val="-62"/>
          <w:sz w:val="26"/>
        </w:rPr>
        <w:t xml:space="preserve"> </w:t>
      </w:r>
      <w:r>
        <w:rPr>
          <w:sz w:val="26"/>
        </w:rPr>
        <w:t>oleh</w:t>
      </w:r>
      <w:r>
        <w:rPr>
          <w:spacing w:val="-5"/>
          <w:sz w:val="26"/>
        </w:rPr>
        <w:t xml:space="preserve"> </w:t>
      </w:r>
      <w:r>
        <w:rPr>
          <w:sz w:val="26"/>
        </w:rPr>
        <w:t>operator</w:t>
      </w:r>
      <w:r>
        <w:rPr>
          <w:spacing w:val="-1"/>
          <w:sz w:val="26"/>
        </w:rPr>
        <w:t xml:space="preserve"> </w:t>
      </w:r>
      <w:r>
        <w:rPr>
          <w:sz w:val="26"/>
        </w:rPr>
        <w:t>catatan</w:t>
      </w:r>
      <w:r>
        <w:rPr>
          <w:spacing w:val="1"/>
          <w:sz w:val="26"/>
        </w:rPr>
        <w:t xml:space="preserve"> </w:t>
      </w:r>
      <w:r>
        <w:rPr>
          <w:sz w:val="26"/>
        </w:rPr>
        <w:t>sipil</w:t>
      </w:r>
      <w:r>
        <w:rPr>
          <w:spacing w:val="-3"/>
          <w:sz w:val="26"/>
        </w:rPr>
        <w:t xml:space="preserve"> </w:t>
      </w:r>
      <w:r>
        <w:rPr>
          <w:sz w:val="26"/>
        </w:rPr>
        <w:t>yang</w:t>
      </w:r>
      <w:r>
        <w:rPr>
          <w:spacing w:val="-2"/>
          <w:sz w:val="26"/>
        </w:rPr>
        <w:t xml:space="preserve"> </w:t>
      </w:r>
      <w:r>
        <w:rPr>
          <w:sz w:val="26"/>
        </w:rPr>
        <w:t>bertugas</w:t>
      </w:r>
      <w:r>
        <w:rPr>
          <w:spacing w:val="1"/>
          <w:sz w:val="26"/>
        </w:rPr>
        <w:t xml:space="preserve"> </w:t>
      </w:r>
      <w:r>
        <w:rPr>
          <w:sz w:val="26"/>
        </w:rPr>
        <w:t>di</w:t>
      </w:r>
      <w:r>
        <w:rPr>
          <w:spacing w:val="-4"/>
          <w:sz w:val="26"/>
        </w:rPr>
        <w:t xml:space="preserve"> </w:t>
      </w:r>
      <w:r>
        <w:rPr>
          <w:sz w:val="26"/>
        </w:rPr>
        <w:t>kecamatan</w:t>
      </w:r>
      <w:r>
        <w:rPr>
          <w:spacing w:val="-3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0"/>
          <w:numId w:val="16"/>
        </w:numPr>
        <w:tabs>
          <w:tab w:val="left" w:pos="1015"/>
          <w:tab w:val="left" w:pos="1016"/>
        </w:tabs>
        <w:spacing w:before="3" w:after="0" w:line="357" w:lineRule="auto"/>
        <w:ind w:left="1015" w:right="291" w:hanging="428"/>
        <w:jc w:val="left"/>
        <w:rPr>
          <w:sz w:val="26"/>
        </w:rPr>
      </w:pPr>
      <w:r>
        <w:rPr>
          <w:sz w:val="26"/>
        </w:rPr>
        <w:t>Membantu</w:t>
      </w:r>
      <w:r>
        <w:rPr>
          <w:spacing w:val="-2"/>
          <w:sz w:val="26"/>
        </w:rPr>
        <w:t xml:space="preserve"> </w:t>
      </w:r>
      <w:r>
        <w:rPr>
          <w:sz w:val="26"/>
        </w:rPr>
        <w:t>pelaksanaan</w:t>
      </w:r>
      <w:r>
        <w:rPr>
          <w:spacing w:val="-1"/>
          <w:sz w:val="26"/>
        </w:rPr>
        <w:t xml:space="preserve"> </w:t>
      </w:r>
      <w:r>
        <w:rPr>
          <w:sz w:val="26"/>
        </w:rPr>
        <w:t>program</w:t>
      </w:r>
      <w:r>
        <w:rPr>
          <w:spacing w:val="-1"/>
          <w:sz w:val="26"/>
        </w:rPr>
        <w:t xml:space="preserve"> </w:t>
      </w:r>
      <w:r>
        <w:rPr>
          <w:sz w:val="26"/>
        </w:rPr>
        <w:t>kependudukan</w:t>
      </w:r>
      <w:r>
        <w:rPr>
          <w:spacing w:val="-1"/>
          <w:sz w:val="26"/>
        </w:rPr>
        <w:t xml:space="preserve"> </w:t>
      </w:r>
      <w:r>
        <w:rPr>
          <w:sz w:val="26"/>
        </w:rPr>
        <w:t>terkait</w:t>
      </w:r>
      <w:r>
        <w:rPr>
          <w:spacing w:val="-1"/>
          <w:sz w:val="26"/>
        </w:rPr>
        <w:t xml:space="preserve"> </w:t>
      </w:r>
      <w:r>
        <w:rPr>
          <w:sz w:val="26"/>
        </w:rPr>
        <w:t>IKD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r>
        <w:rPr>
          <w:spacing w:val="-4"/>
          <w:sz w:val="26"/>
        </w:rPr>
        <w:t xml:space="preserve"> </w:t>
      </w:r>
      <w:r>
        <w:rPr>
          <w:sz w:val="26"/>
        </w:rPr>
        <w:t>identitas</w:t>
      </w:r>
      <w:r>
        <w:rPr>
          <w:spacing w:val="-62"/>
          <w:sz w:val="26"/>
        </w:rPr>
        <w:t xml:space="preserve"> </w:t>
      </w:r>
      <w:r>
        <w:rPr>
          <w:sz w:val="26"/>
        </w:rPr>
        <w:t>kependudukan</w:t>
      </w:r>
      <w:r>
        <w:rPr>
          <w:spacing w:val="-1"/>
          <w:sz w:val="26"/>
        </w:rPr>
        <w:t xml:space="preserve"> </w:t>
      </w:r>
      <w:r>
        <w:rPr>
          <w:sz w:val="26"/>
        </w:rPr>
        <w:t>digital)</w:t>
      </w:r>
      <w:r>
        <w:rPr>
          <w:spacing w:val="1"/>
          <w:sz w:val="26"/>
        </w:rPr>
        <w:t xml:space="preserve"> </w:t>
      </w:r>
      <w:r>
        <w:rPr>
          <w:sz w:val="26"/>
        </w:rPr>
        <w:t>kepada</w:t>
      </w:r>
      <w:r>
        <w:rPr>
          <w:spacing w:val="-1"/>
          <w:sz w:val="26"/>
        </w:rPr>
        <w:t xml:space="preserve"> </w:t>
      </w:r>
      <w:r>
        <w:rPr>
          <w:sz w:val="26"/>
        </w:rPr>
        <w:t>warga</w:t>
      </w:r>
      <w:r>
        <w:rPr>
          <w:spacing w:val="-1"/>
          <w:sz w:val="26"/>
        </w:rPr>
        <w:t xml:space="preserve"> </w:t>
      </w:r>
      <w:r>
        <w:rPr>
          <w:sz w:val="26"/>
        </w:rPr>
        <w:t>kecamatan</w:t>
      </w:r>
      <w:r>
        <w:rPr>
          <w:spacing w:val="-1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0"/>
          <w:numId w:val="16"/>
        </w:numPr>
        <w:tabs>
          <w:tab w:val="left" w:pos="1015"/>
          <w:tab w:val="left" w:pos="1016"/>
        </w:tabs>
        <w:spacing w:before="7" w:after="0" w:line="357" w:lineRule="auto"/>
        <w:ind w:left="1015" w:right="142" w:hanging="428"/>
        <w:jc w:val="left"/>
        <w:rPr>
          <w:sz w:val="26"/>
        </w:rPr>
      </w:pPr>
      <w:r>
        <w:rPr>
          <w:sz w:val="26"/>
        </w:rPr>
        <w:t>Melakukan</w:t>
      </w:r>
      <w:r>
        <w:rPr>
          <w:spacing w:val="8"/>
          <w:sz w:val="26"/>
        </w:rPr>
        <w:t xml:space="preserve"> </w:t>
      </w:r>
      <w:r>
        <w:rPr>
          <w:sz w:val="26"/>
        </w:rPr>
        <w:t>registrasi</w:t>
      </w:r>
      <w:r>
        <w:rPr>
          <w:spacing w:val="14"/>
          <w:sz w:val="26"/>
        </w:rPr>
        <w:t xml:space="preserve"> </w:t>
      </w:r>
      <w:r>
        <w:rPr>
          <w:sz w:val="26"/>
        </w:rPr>
        <w:t>atau</w:t>
      </w:r>
      <w:r>
        <w:rPr>
          <w:spacing w:val="11"/>
          <w:sz w:val="26"/>
        </w:rPr>
        <w:t xml:space="preserve"> </w:t>
      </w:r>
      <w:r>
        <w:rPr>
          <w:sz w:val="26"/>
        </w:rPr>
        <w:t>pencatatan</w:t>
      </w:r>
      <w:r>
        <w:rPr>
          <w:spacing w:val="17"/>
          <w:sz w:val="26"/>
        </w:rPr>
        <w:t xml:space="preserve"> </w:t>
      </w:r>
      <w:r>
        <w:rPr>
          <w:sz w:val="26"/>
        </w:rPr>
        <w:t>nomor</w:t>
      </w:r>
      <w:r>
        <w:rPr>
          <w:spacing w:val="13"/>
          <w:sz w:val="26"/>
        </w:rPr>
        <w:t xml:space="preserve"> </w:t>
      </w:r>
      <w:r>
        <w:rPr>
          <w:sz w:val="26"/>
        </w:rPr>
        <w:t>untuk</w:t>
      </w:r>
      <w:r>
        <w:rPr>
          <w:spacing w:val="12"/>
          <w:sz w:val="26"/>
        </w:rPr>
        <w:t xml:space="preserve"> </w:t>
      </w:r>
      <w:r>
        <w:rPr>
          <w:sz w:val="26"/>
        </w:rPr>
        <w:t>dokumen</w:t>
      </w:r>
      <w:r>
        <w:rPr>
          <w:spacing w:val="11"/>
          <w:sz w:val="26"/>
        </w:rPr>
        <w:t xml:space="preserve"> </w:t>
      </w:r>
      <w:r>
        <w:rPr>
          <w:sz w:val="26"/>
        </w:rPr>
        <w:t>ahli</w:t>
      </w:r>
      <w:r>
        <w:rPr>
          <w:spacing w:val="14"/>
          <w:sz w:val="26"/>
        </w:rPr>
        <w:t xml:space="preserve"> </w:t>
      </w:r>
      <w:r>
        <w:rPr>
          <w:sz w:val="26"/>
        </w:rPr>
        <w:t>waris</w:t>
      </w:r>
      <w:r>
        <w:rPr>
          <w:spacing w:val="-62"/>
          <w:sz w:val="26"/>
        </w:rPr>
        <w:t xml:space="preserve"> </w:t>
      </w:r>
      <w:r>
        <w:rPr>
          <w:sz w:val="26"/>
        </w:rPr>
        <w:t>yang</w:t>
      </w:r>
      <w:r>
        <w:rPr>
          <w:spacing w:val="-2"/>
          <w:sz w:val="26"/>
        </w:rPr>
        <w:t xml:space="preserve"> </w:t>
      </w:r>
      <w:r>
        <w:rPr>
          <w:sz w:val="26"/>
        </w:rPr>
        <w:t>telah</w:t>
      </w:r>
      <w:r>
        <w:rPr>
          <w:spacing w:val="-1"/>
          <w:sz w:val="26"/>
        </w:rPr>
        <w:t xml:space="preserve"> </w:t>
      </w:r>
      <w:r>
        <w:rPr>
          <w:sz w:val="26"/>
        </w:rPr>
        <w:t>selesai.</w:t>
      </w:r>
    </w:p>
    <w:p>
      <w:pPr>
        <w:pStyle w:val="8"/>
        <w:spacing w:before="9"/>
        <w:rPr>
          <w:sz w:val="24"/>
        </w:rPr>
      </w:pPr>
    </w:p>
    <w:p>
      <w:pPr>
        <w:pStyle w:val="5"/>
        <w:numPr>
          <w:ilvl w:val="0"/>
          <w:numId w:val="15"/>
        </w:numPr>
        <w:tabs>
          <w:tab w:val="left" w:pos="1155"/>
        </w:tabs>
        <w:spacing w:before="0" w:after="0" w:line="240" w:lineRule="auto"/>
        <w:ind w:left="1154" w:right="0" w:hanging="567"/>
        <w:jc w:val="both"/>
      </w:pPr>
      <w:bookmarkStart w:id="20" w:name="B.Pelaksanaan Kerja"/>
      <w:bookmarkEnd w:id="20"/>
      <w:r>
        <w:t>Pelaksanaan</w:t>
      </w:r>
      <w:r>
        <w:rPr>
          <w:spacing w:val="-5"/>
        </w:rPr>
        <w:t xml:space="preserve"> </w:t>
      </w:r>
      <w:r>
        <w:t>Kerja</w:t>
      </w:r>
    </w:p>
    <w:p>
      <w:pPr>
        <w:pStyle w:val="8"/>
        <w:spacing w:before="150" w:line="360" w:lineRule="auto"/>
        <w:ind w:left="588" w:right="118" w:firstLine="760"/>
        <w:jc w:val="both"/>
      </w:pPr>
      <w:r>
        <w:t>Selama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(PKL)</w:t>
      </w:r>
      <w:r>
        <w:rPr>
          <w:spacing w:val="1"/>
        </w:rPr>
        <w:t xml:space="preserve"> </w:t>
      </w:r>
      <w:r>
        <w:t>Praktikan</w:t>
      </w:r>
      <w:r>
        <w:rPr>
          <w:spacing w:val="1"/>
        </w:rPr>
        <w:t xml:space="preserve"> </w:t>
      </w:r>
      <w:r>
        <w:t>dibimbing oleh ibu risma Bapak Brema Imantha selaku pegawai Pengadilan</w:t>
      </w:r>
      <w:r>
        <w:rPr>
          <w:spacing w:val="-62"/>
        </w:rPr>
        <w:t xml:space="preserve"> </w:t>
      </w:r>
      <w:r>
        <w:t>Agama</w:t>
      </w:r>
      <w:r>
        <w:rPr>
          <w:spacing w:val="1"/>
        </w:rPr>
        <w:t xml:space="preserve"> </w:t>
      </w:r>
      <w:r>
        <w:t>Sungguminasa,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selesaikan. Dalam penyelesaian pekerjaan, Praktikan selalu berusaha teliti</w:t>
      </w:r>
      <w:r>
        <w:rPr>
          <w:spacing w:val="1"/>
        </w:rPr>
        <w:t xml:space="preserve"> </w:t>
      </w:r>
      <w:r>
        <w:t>agar meminimalisir kesalahan dan tepat waktu agar melatih rasa tanggung</w:t>
      </w:r>
      <w:r>
        <w:rPr>
          <w:spacing w:val="1"/>
        </w:rPr>
        <w:t xml:space="preserve"> </w:t>
      </w:r>
      <w:r>
        <w:t>jawab. Adapun uraian mengenai pelaksanaan kerja yang Praktikan lakukan</w:t>
      </w:r>
      <w:r>
        <w:rPr>
          <w:spacing w:val="1"/>
        </w:rPr>
        <w:t xml:space="preserve"> </w:t>
      </w:r>
      <w:r>
        <w:t>diantaranya</w:t>
      </w:r>
      <w:r>
        <w:rPr>
          <w:spacing w:val="-1"/>
        </w:rPr>
        <w:t xml:space="preserve"> </w:t>
      </w:r>
      <w:r>
        <w:t>adalah</w:t>
      </w:r>
      <w:r>
        <w:rPr>
          <w:spacing w:val="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4"/>
        </w:rPr>
        <w:t xml:space="preserve"> </w:t>
      </w:r>
      <w:r>
        <w:t>:</w:t>
      </w: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pStyle w:val="5"/>
        <w:numPr>
          <w:ilvl w:val="0"/>
          <w:numId w:val="17"/>
        </w:numPr>
        <w:tabs>
          <w:tab w:val="left" w:pos="1016"/>
        </w:tabs>
        <w:spacing w:before="88" w:after="0" w:line="357" w:lineRule="auto"/>
        <w:ind w:left="1015" w:right="123" w:hanging="428"/>
        <w:jc w:val="both"/>
      </w:pPr>
      <w:r>
        <w:t>Memeriksa</w:t>
      </w:r>
      <w:r>
        <w:rPr>
          <w:spacing w:val="1"/>
        </w:rPr>
        <w:t xml:space="preserve"> </w:t>
      </w:r>
      <w:r>
        <w:t>kelengkapan</w:t>
      </w:r>
      <w:r>
        <w:rPr>
          <w:spacing w:val="1"/>
        </w:rPr>
        <w:t xml:space="preserve"> </w:t>
      </w:r>
      <w:r>
        <w:t>berkas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melaksanakan</w:t>
      </w:r>
      <w:r>
        <w:rPr>
          <w:spacing w:val="-2"/>
        </w:rPr>
        <w:t xml:space="preserve"> </w:t>
      </w:r>
      <w:r>
        <w:t>foto</w:t>
      </w:r>
      <w:r>
        <w:rPr>
          <w:spacing w:val="-1"/>
        </w:rPr>
        <w:t xml:space="preserve"> </w:t>
      </w:r>
      <w:r>
        <w:t>KTP-el.</w:t>
      </w:r>
    </w:p>
    <w:p>
      <w:pPr>
        <w:pStyle w:val="8"/>
        <w:spacing w:before="7" w:line="360" w:lineRule="auto"/>
        <w:ind w:left="588" w:right="120" w:firstLine="566"/>
        <w:jc w:val="both"/>
      </w:pPr>
      <w:r>
        <w:t>Tugas</w:t>
      </w:r>
      <w:r>
        <w:rPr>
          <w:spacing w:val="-12"/>
        </w:rPr>
        <w:t xml:space="preserve"> </w:t>
      </w:r>
      <w:r>
        <w:t>pertama</w:t>
      </w:r>
      <w:r>
        <w:rPr>
          <w:spacing w:val="-8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diterima</w:t>
      </w:r>
      <w:r>
        <w:rPr>
          <w:spacing w:val="-8"/>
        </w:rPr>
        <w:t xml:space="preserve"> </w:t>
      </w:r>
      <w:r>
        <w:t>Praktikan</w:t>
      </w:r>
      <w:r>
        <w:rPr>
          <w:spacing w:val="-9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memeriksa</w:t>
      </w:r>
      <w:r>
        <w:rPr>
          <w:spacing w:val="-11"/>
        </w:rPr>
        <w:t xml:space="preserve"> </w:t>
      </w:r>
      <w:r>
        <w:t>kelengkapan</w:t>
      </w:r>
      <w:r>
        <w:rPr>
          <w:spacing w:val="-63"/>
        </w:rPr>
        <w:t xml:space="preserve"> </w:t>
      </w:r>
      <w:r>
        <w:t>berkas untuk warga yang ingin melaksanakan foto KTP-El, dimana ketika</w:t>
      </w:r>
      <w:r>
        <w:rPr>
          <w:spacing w:val="1"/>
        </w:rPr>
        <w:t xml:space="preserve"> </w:t>
      </w:r>
      <w:r>
        <w:t>warga ingin melakukan perekaman KTP-El, warga diwajibkan membawa</w:t>
      </w:r>
      <w:r>
        <w:rPr>
          <w:spacing w:val="1"/>
        </w:rPr>
        <w:t xml:space="preserve"> </w:t>
      </w:r>
      <w:r>
        <w:t>berkas berupa foto copy Kartu keluarga dan ijazah. Berikut uraian praktikan</w:t>
      </w:r>
      <w:r>
        <w:rPr>
          <w:spacing w:val="-6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memvalidasi</w:t>
      </w:r>
      <w:r>
        <w:rPr>
          <w:spacing w:val="2"/>
        </w:rPr>
        <w:t xml:space="preserve"> </w:t>
      </w:r>
      <w:r>
        <w:t>berkas</w:t>
      </w:r>
      <w:r>
        <w:rPr>
          <w:spacing w:val="-1"/>
        </w:rPr>
        <w:t xml:space="preserve"> </w:t>
      </w:r>
      <w:r>
        <w:t>yaitu:</w:t>
      </w:r>
    </w:p>
    <w:p>
      <w:pPr>
        <w:pStyle w:val="15"/>
        <w:numPr>
          <w:ilvl w:val="0"/>
          <w:numId w:val="18"/>
        </w:numPr>
        <w:tabs>
          <w:tab w:val="left" w:pos="1154"/>
          <w:tab w:val="left" w:pos="1155"/>
        </w:tabs>
        <w:spacing w:before="0" w:after="0" w:line="298" w:lineRule="exact"/>
        <w:ind w:left="1154" w:right="0" w:hanging="567"/>
        <w:jc w:val="left"/>
        <w:rPr>
          <w:sz w:val="26"/>
        </w:rPr>
      </w:pPr>
      <w:r>
        <w:rPr>
          <w:sz w:val="26"/>
        </w:rPr>
        <w:t>Praktikan</w:t>
      </w:r>
      <w:r>
        <w:rPr>
          <w:spacing w:val="-1"/>
          <w:sz w:val="26"/>
        </w:rPr>
        <w:t xml:space="preserve"> </w:t>
      </w:r>
      <w:r>
        <w:rPr>
          <w:sz w:val="26"/>
        </w:rPr>
        <w:t>memeriksa</w:t>
      </w:r>
      <w:r>
        <w:rPr>
          <w:spacing w:val="-3"/>
          <w:sz w:val="26"/>
        </w:rPr>
        <w:t xml:space="preserve"> </w:t>
      </w:r>
      <w:r>
        <w:rPr>
          <w:sz w:val="26"/>
        </w:rPr>
        <w:t>berkas</w:t>
      </w:r>
      <w:r>
        <w:rPr>
          <w:spacing w:val="-4"/>
          <w:sz w:val="26"/>
        </w:rPr>
        <w:t xml:space="preserve"> </w:t>
      </w:r>
      <w:r>
        <w:rPr>
          <w:sz w:val="26"/>
        </w:rPr>
        <w:t>kelengkapan</w:t>
      </w:r>
      <w:r>
        <w:rPr>
          <w:spacing w:val="-6"/>
          <w:sz w:val="26"/>
        </w:rPr>
        <w:t xml:space="preserve"> </w:t>
      </w:r>
      <w:r>
        <w:rPr>
          <w:sz w:val="26"/>
        </w:rPr>
        <w:t>yang</w:t>
      </w:r>
      <w:r>
        <w:rPr>
          <w:spacing w:val="-3"/>
          <w:sz w:val="26"/>
        </w:rPr>
        <w:t xml:space="preserve"> </w:t>
      </w:r>
      <w:r>
        <w:rPr>
          <w:sz w:val="26"/>
        </w:rPr>
        <w:t>dibawa</w:t>
      </w:r>
      <w:r>
        <w:rPr>
          <w:spacing w:val="-3"/>
          <w:sz w:val="26"/>
        </w:rPr>
        <w:t xml:space="preserve"> </w:t>
      </w:r>
      <w:r>
        <w:rPr>
          <w:sz w:val="26"/>
        </w:rPr>
        <w:t>oleh</w:t>
      </w:r>
      <w:r>
        <w:rPr>
          <w:spacing w:val="-4"/>
          <w:sz w:val="26"/>
        </w:rPr>
        <w:t xml:space="preserve"> </w:t>
      </w:r>
      <w:r>
        <w:rPr>
          <w:sz w:val="26"/>
        </w:rPr>
        <w:t>warga.</w:t>
      </w:r>
    </w:p>
    <w:p>
      <w:pPr>
        <w:pStyle w:val="15"/>
        <w:numPr>
          <w:ilvl w:val="0"/>
          <w:numId w:val="18"/>
        </w:numPr>
        <w:tabs>
          <w:tab w:val="left" w:pos="1154"/>
          <w:tab w:val="left" w:pos="1155"/>
          <w:tab w:val="left" w:pos="2392"/>
          <w:tab w:val="left" w:pos="3892"/>
          <w:tab w:val="left" w:pos="4684"/>
          <w:tab w:val="left" w:pos="5565"/>
          <w:tab w:val="left" w:pos="6316"/>
          <w:tab w:val="left" w:pos="7051"/>
        </w:tabs>
        <w:spacing w:before="150" w:after="0" w:line="360" w:lineRule="auto"/>
        <w:ind w:left="1154" w:right="135" w:hanging="567"/>
        <w:jc w:val="left"/>
        <w:rPr>
          <w:sz w:val="26"/>
        </w:rPr>
      </w:pPr>
      <w:r>
        <w:rPr>
          <w:sz w:val="26"/>
        </w:rPr>
        <w:t>Praktikan</w:t>
      </w:r>
      <w:r>
        <w:rPr>
          <w:sz w:val="26"/>
        </w:rPr>
        <w:tab/>
      </w:r>
      <w:r>
        <w:rPr>
          <w:sz w:val="26"/>
        </w:rPr>
        <w:t>memastikan</w:t>
      </w:r>
      <w:r>
        <w:rPr>
          <w:sz w:val="26"/>
        </w:rPr>
        <w:tab/>
      </w:r>
      <w:r>
        <w:rPr>
          <w:sz w:val="26"/>
        </w:rPr>
        <w:t>umur</w:t>
      </w:r>
      <w:r>
        <w:rPr>
          <w:sz w:val="26"/>
        </w:rPr>
        <w:tab/>
      </w:r>
      <w:r>
        <w:rPr>
          <w:sz w:val="26"/>
        </w:rPr>
        <w:t>warga</w:t>
      </w:r>
      <w:r>
        <w:rPr>
          <w:sz w:val="26"/>
        </w:rPr>
        <w:tab/>
      </w:r>
      <w:r>
        <w:rPr>
          <w:sz w:val="26"/>
        </w:rPr>
        <w:t>yang</w:t>
      </w:r>
      <w:r>
        <w:rPr>
          <w:sz w:val="26"/>
        </w:rPr>
        <w:tab/>
      </w:r>
      <w:r>
        <w:rPr>
          <w:sz w:val="26"/>
        </w:rPr>
        <w:t>akan</w:t>
      </w:r>
      <w:r>
        <w:rPr>
          <w:sz w:val="26"/>
        </w:rPr>
        <w:tab/>
      </w:r>
      <w:r>
        <w:rPr>
          <w:spacing w:val="-2"/>
          <w:sz w:val="26"/>
        </w:rPr>
        <w:t>melaksanakan</w:t>
      </w:r>
      <w:r>
        <w:rPr>
          <w:spacing w:val="-62"/>
          <w:sz w:val="26"/>
        </w:rPr>
        <w:t xml:space="preserve"> </w:t>
      </w:r>
      <w:r>
        <w:rPr>
          <w:sz w:val="26"/>
        </w:rPr>
        <w:t>perekaman</w:t>
      </w:r>
      <w:r>
        <w:rPr>
          <w:spacing w:val="1"/>
          <w:sz w:val="26"/>
        </w:rPr>
        <w:t xml:space="preserve"> </w:t>
      </w:r>
      <w:r>
        <w:rPr>
          <w:sz w:val="26"/>
        </w:rPr>
        <w:t>KTP-El</w:t>
      </w:r>
      <w:r>
        <w:rPr>
          <w:spacing w:val="4"/>
          <w:sz w:val="26"/>
        </w:rPr>
        <w:t xml:space="preserve"> </w:t>
      </w:r>
      <w:r>
        <w:rPr>
          <w:sz w:val="26"/>
        </w:rPr>
        <w:t>yaitu</w:t>
      </w:r>
      <w:r>
        <w:rPr>
          <w:spacing w:val="-1"/>
          <w:sz w:val="26"/>
        </w:rPr>
        <w:t xml:space="preserve"> </w:t>
      </w:r>
      <w:r>
        <w:rPr>
          <w:sz w:val="26"/>
        </w:rPr>
        <w:t>17</w:t>
      </w:r>
      <w:r>
        <w:rPr>
          <w:spacing w:val="-1"/>
          <w:sz w:val="26"/>
        </w:rPr>
        <w:t xml:space="preserve"> </w:t>
      </w:r>
      <w:r>
        <w:rPr>
          <w:sz w:val="26"/>
        </w:rPr>
        <w:t>tahun.</w:t>
      </w:r>
    </w:p>
    <w:p>
      <w:pPr>
        <w:pStyle w:val="15"/>
        <w:numPr>
          <w:ilvl w:val="0"/>
          <w:numId w:val="18"/>
        </w:numPr>
        <w:tabs>
          <w:tab w:val="left" w:pos="1154"/>
          <w:tab w:val="left" w:pos="1155"/>
        </w:tabs>
        <w:spacing w:before="1" w:after="0" w:line="360" w:lineRule="auto"/>
        <w:ind w:left="1154" w:right="142" w:hanging="567"/>
        <w:jc w:val="left"/>
        <w:rPr>
          <w:sz w:val="26"/>
        </w:rPr>
      </w:pPr>
      <w:r>
        <w:rPr>
          <w:sz w:val="26"/>
        </w:rPr>
        <w:t>Praktikan</w:t>
      </w:r>
      <w:r>
        <w:rPr>
          <w:spacing w:val="-13"/>
          <w:sz w:val="26"/>
        </w:rPr>
        <w:t xml:space="preserve"> </w:t>
      </w:r>
      <w:r>
        <w:rPr>
          <w:sz w:val="26"/>
        </w:rPr>
        <w:t>memastikan</w:t>
      </w:r>
      <w:r>
        <w:rPr>
          <w:spacing w:val="-11"/>
          <w:sz w:val="26"/>
        </w:rPr>
        <w:t xml:space="preserve"> </w:t>
      </w:r>
      <w:r>
        <w:rPr>
          <w:sz w:val="26"/>
        </w:rPr>
        <w:t>nama</w:t>
      </w:r>
      <w:r>
        <w:rPr>
          <w:spacing w:val="-11"/>
          <w:sz w:val="26"/>
        </w:rPr>
        <w:t xml:space="preserve"> </w:t>
      </w:r>
      <w:r>
        <w:rPr>
          <w:sz w:val="26"/>
        </w:rPr>
        <w:t>yang</w:t>
      </w:r>
      <w:r>
        <w:rPr>
          <w:spacing w:val="-13"/>
          <w:sz w:val="26"/>
        </w:rPr>
        <w:t xml:space="preserve"> </w:t>
      </w:r>
      <w:r>
        <w:rPr>
          <w:sz w:val="26"/>
        </w:rPr>
        <w:t>tertera</w:t>
      </w:r>
      <w:r>
        <w:rPr>
          <w:spacing w:val="-11"/>
          <w:sz w:val="26"/>
        </w:rPr>
        <w:t xml:space="preserve"> </w:t>
      </w:r>
      <w:r>
        <w:rPr>
          <w:sz w:val="26"/>
        </w:rPr>
        <w:t>di</w:t>
      </w:r>
      <w:r>
        <w:rPr>
          <w:spacing w:val="-12"/>
          <w:sz w:val="26"/>
        </w:rPr>
        <w:t xml:space="preserve"> </w:t>
      </w:r>
      <w:r>
        <w:rPr>
          <w:sz w:val="26"/>
        </w:rPr>
        <w:t>kartu</w:t>
      </w:r>
      <w:r>
        <w:rPr>
          <w:spacing w:val="-13"/>
          <w:sz w:val="26"/>
        </w:rPr>
        <w:t xml:space="preserve"> </w:t>
      </w:r>
      <w:r>
        <w:rPr>
          <w:sz w:val="26"/>
        </w:rPr>
        <w:t>keluarga</w:t>
      </w:r>
      <w:r>
        <w:rPr>
          <w:spacing w:val="-11"/>
          <w:sz w:val="26"/>
        </w:rPr>
        <w:t xml:space="preserve"> </w:t>
      </w:r>
      <w:r>
        <w:rPr>
          <w:sz w:val="26"/>
        </w:rPr>
        <w:t>sudah</w:t>
      </w:r>
      <w:r>
        <w:rPr>
          <w:spacing w:val="-11"/>
          <w:sz w:val="26"/>
        </w:rPr>
        <w:t xml:space="preserve"> </w:t>
      </w:r>
      <w:r>
        <w:rPr>
          <w:sz w:val="26"/>
        </w:rPr>
        <w:t>sesuai</w:t>
      </w:r>
      <w:r>
        <w:rPr>
          <w:spacing w:val="-62"/>
          <w:sz w:val="26"/>
        </w:rPr>
        <w:t xml:space="preserve"> </w:t>
      </w:r>
      <w:r>
        <w:rPr>
          <w:sz w:val="26"/>
        </w:rPr>
        <w:t>dengan</w:t>
      </w:r>
      <w:r>
        <w:rPr>
          <w:spacing w:val="-2"/>
          <w:sz w:val="26"/>
        </w:rPr>
        <w:t xml:space="preserve"> </w:t>
      </w:r>
      <w:r>
        <w:rPr>
          <w:sz w:val="26"/>
        </w:rPr>
        <w:t>nama yang</w:t>
      </w:r>
      <w:r>
        <w:rPr>
          <w:spacing w:val="2"/>
          <w:sz w:val="26"/>
        </w:rPr>
        <w:t xml:space="preserve"> </w:t>
      </w:r>
      <w:r>
        <w:rPr>
          <w:sz w:val="26"/>
        </w:rPr>
        <w:t>tertera di</w:t>
      </w:r>
      <w:r>
        <w:rPr>
          <w:spacing w:val="1"/>
          <w:sz w:val="26"/>
        </w:rPr>
        <w:t xml:space="preserve"> </w:t>
      </w:r>
      <w:r>
        <w:rPr>
          <w:sz w:val="26"/>
        </w:rPr>
        <w:t>ijazah.</w:t>
      </w:r>
    </w:p>
    <w:p>
      <w:pPr>
        <w:pStyle w:val="15"/>
        <w:numPr>
          <w:ilvl w:val="0"/>
          <w:numId w:val="18"/>
        </w:numPr>
        <w:tabs>
          <w:tab w:val="left" w:pos="1154"/>
          <w:tab w:val="left" w:pos="1155"/>
        </w:tabs>
        <w:spacing w:before="0" w:after="0" w:line="357" w:lineRule="auto"/>
        <w:ind w:left="1154" w:right="145" w:hanging="567"/>
        <w:jc w:val="left"/>
        <w:rPr>
          <w:sz w:val="26"/>
        </w:rPr>
      </w:pPr>
      <w:r>
        <w:rPr>
          <w:sz w:val="26"/>
        </w:rPr>
        <w:t>Praktikan</w:t>
      </w:r>
      <w:r>
        <w:rPr>
          <w:spacing w:val="7"/>
          <w:sz w:val="26"/>
        </w:rPr>
        <w:t xml:space="preserve"> </w:t>
      </w:r>
      <w:r>
        <w:rPr>
          <w:sz w:val="26"/>
        </w:rPr>
        <w:t>memberi</w:t>
      </w:r>
      <w:r>
        <w:rPr>
          <w:spacing w:val="11"/>
          <w:sz w:val="26"/>
        </w:rPr>
        <w:t xml:space="preserve"> </w:t>
      </w:r>
      <w:r>
        <w:rPr>
          <w:sz w:val="26"/>
        </w:rPr>
        <w:t>nomor</w:t>
      </w:r>
      <w:r>
        <w:rPr>
          <w:spacing w:val="10"/>
          <w:sz w:val="26"/>
        </w:rPr>
        <w:t xml:space="preserve"> </w:t>
      </w:r>
      <w:r>
        <w:rPr>
          <w:sz w:val="26"/>
        </w:rPr>
        <w:t>urut</w:t>
      </w:r>
      <w:r>
        <w:rPr>
          <w:spacing w:val="8"/>
          <w:sz w:val="26"/>
        </w:rPr>
        <w:t xml:space="preserve"> </w:t>
      </w:r>
      <w:r>
        <w:rPr>
          <w:sz w:val="26"/>
        </w:rPr>
        <w:t>perekam</w:t>
      </w:r>
      <w:r>
        <w:rPr>
          <w:spacing w:val="10"/>
          <w:sz w:val="26"/>
        </w:rPr>
        <w:t xml:space="preserve"> </w:t>
      </w:r>
      <w:r>
        <w:rPr>
          <w:sz w:val="26"/>
        </w:rPr>
        <w:t>KTP-El</w:t>
      </w:r>
      <w:r>
        <w:rPr>
          <w:spacing w:val="8"/>
          <w:sz w:val="26"/>
        </w:rPr>
        <w:t xml:space="preserve"> </w:t>
      </w:r>
      <w:r>
        <w:rPr>
          <w:sz w:val="26"/>
        </w:rPr>
        <w:t>sesuai</w:t>
      </w:r>
      <w:r>
        <w:rPr>
          <w:spacing w:val="11"/>
          <w:sz w:val="26"/>
        </w:rPr>
        <w:t xml:space="preserve"> </w:t>
      </w:r>
      <w:r>
        <w:rPr>
          <w:sz w:val="26"/>
        </w:rPr>
        <w:t>dengan</w:t>
      </w:r>
      <w:r>
        <w:rPr>
          <w:spacing w:val="7"/>
          <w:sz w:val="26"/>
        </w:rPr>
        <w:t xml:space="preserve"> </w:t>
      </w:r>
      <w:r>
        <w:rPr>
          <w:sz w:val="26"/>
        </w:rPr>
        <w:t>warga</w:t>
      </w:r>
      <w:r>
        <w:rPr>
          <w:spacing w:val="-62"/>
          <w:sz w:val="26"/>
        </w:rPr>
        <w:t xml:space="preserve"> </w:t>
      </w:r>
      <w:r>
        <w:rPr>
          <w:sz w:val="26"/>
        </w:rPr>
        <w:t>yang</w:t>
      </w:r>
      <w:r>
        <w:rPr>
          <w:spacing w:val="-4"/>
          <w:sz w:val="26"/>
        </w:rPr>
        <w:t xml:space="preserve"> </w:t>
      </w:r>
      <w:r>
        <w:rPr>
          <w:sz w:val="26"/>
        </w:rPr>
        <w:t>paling</w:t>
      </w:r>
      <w:r>
        <w:rPr>
          <w:spacing w:val="4"/>
          <w:sz w:val="26"/>
        </w:rPr>
        <w:t xml:space="preserve"> </w:t>
      </w:r>
      <w:r>
        <w:rPr>
          <w:sz w:val="26"/>
        </w:rPr>
        <w:t>cepat</w:t>
      </w:r>
      <w:r>
        <w:rPr>
          <w:spacing w:val="-1"/>
          <w:sz w:val="26"/>
        </w:rPr>
        <w:t xml:space="preserve"> </w:t>
      </w:r>
      <w:r>
        <w:rPr>
          <w:sz w:val="26"/>
        </w:rPr>
        <w:t>datang.</w:t>
      </w:r>
    </w:p>
    <w:p>
      <w:pPr>
        <w:pStyle w:val="15"/>
        <w:numPr>
          <w:ilvl w:val="0"/>
          <w:numId w:val="18"/>
        </w:numPr>
        <w:tabs>
          <w:tab w:val="left" w:pos="1154"/>
          <w:tab w:val="left" w:pos="1155"/>
        </w:tabs>
        <w:spacing w:before="5" w:after="0" w:line="360" w:lineRule="auto"/>
        <w:ind w:left="1154" w:right="147" w:hanging="567"/>
        <w:jc w:val="left"/>
        <w:rPr>
          <w:sz w:val="26"/>
        </w:rPr>
      </w:pPr>
      <w:r>
        <w:rPr>
          <w:sz w:val="26"/>
        </w:rPr>
        <w:t>Praktikan</w:t>
      </w:r>
      <w:r>
        <w:rPr>
          <w:spacing w:val="34"/>
          <w:sz w:val="26"/>
        </w:rPr>
        <w:t xml:space="preserve"> </w:t>
      </w:r>
      <w:r>
        <w:rPr>
          <w:sz w:val="26"/>
        </w:rPr>
        <w:t>memanggil</w:t>
      </w:r>
      <w:r>
        <w:rPr>
          <w:spacing w:val="37"/>
          <w:sz w:val="26"/>
        </w:rPr>
        <w:t xml:space="preserve"> </w:t>
      </w:r>
      <w:r>
        <w:rPr>
          <w:sz w:val="26"/>
        </w:rPr>
        <w:t>nama</w:t>
      </w:r>
      <w:r>
        <w:rPr>
          <w:spacing w:val="32"/>
          <w:sz w:val="26"/>
        </w:rPr>
        <w:t xml:space="preserve"> </w:t>
      </w:r>
      <w:r>
        <w:rPr>
          <w:sz w:val="26"/>
        </w:rPr>
        <w:t>warga</w:t>
      </w:r>
      <w:r>
        <w:rPr>
          <w:spacing w:val="35"/>
          <w:sz w:val="26"/>
        </w:rPr>
        <w:t xml:space="preserve"> </w:t>
      </w:r>
      <w:r>
        <w:rPr>
          <w:sz w:val="26"/>
        </w:rPr>
        <w:t>yang</w:t>
      </w:r>
      <w:r>
        <w:rPr>
          <w:spacing w:val="31"/>
          <w:sz w:val="26"/>
        </w:rPr>
        <w:t xml:space="preserve"> </w:t>
      </w:r>
      <w:r>
        <w:rPr>
          <w:sz w:val="26"/>
        </w:rPr>
        <w:t>akan</w:t>
      </w:r>
      <w:r>
        <w:rPr>
          <w:spacing w:val="32"/>
          <w:sz w:val="26"/>
        </w:rPr>
        <w:t xml:space="preserve"> </w:t>
      </w:r>
      <w:r>
        <w:rPr>
          <w:sz w:val="26"/>
        </w:rPr>
        <w:t>melakukan</w:t>
      </w:r>
      <w:r>
        <w:rPr>
          <w:spacing w:val="35"/>
          <w:sz w:val="26"/>
        </w:rPr>
        <w:t xml:space="preserve"> </w:t>
      </w:r>
      <w:r>
        <w:rPr>
          <w:sz w:val="26"/>
        </w:rPr>
        <w:t>perekaman</w:t>
      </w:r>
      <w:r>
        <w:rPr>
          <w:spacing w:val="-62"/>
          <w:sz w:val="26"/>
        </w:rPr>
        <w:t xml:space="preserve"> </w:t>
      </w:r>
      <w:r>
        <w:rPr>
          <w:sz w:val="26"/>
        </w:rPr>
        <w:t>KTP.</w:t>
      </w:r>
    </w:p>
    <w:p>
      <w:pPr>
        <w:pStyle w:val="15"/>
        <w:numPr>
          <w:ilvl w:val="0"/>
          <w:numId w:val="18"/>
        </w:numPr>
        <w:tabs>
          <w:tab w:val="left" w:pos="1155"/>
        </w:tabs>
        <w:spacing w:before="0" w:after="0" w:line="357" w:lineRule="auto"/>
        <w:ind w:left="1154" w:right="120" w:hanging="567"/>
        <w:jc w:val="both"/>
        <w:rPr>
          <w:sz w:val="26"/>
        </w:rPr>
      </w:pPr>
      <w:r>
        <w:rPr>
          <w:sz w:val="26"/>
        </w:rPr>
        <w:t>Praktikan mengarahkan warga yang telah selesai perekaman KTP-El</w:t>
      </w:r>
      <w:r>
        <w:rPr>
          <w:spacing w:val="1"/>
          <w:sz w:val="26"/>
        </w:rPr>
        <w:t xml:space="preserve"> </w:t>
      </w:r>
      <w:r>
        <w:rPr>
          <w:sz w:val="26"/>
        </w:rPr>
        <w:t>untuk</w:t>
      </w:r>
      <w:r>
        <w:rPr>
          <w:spacing w:val="-2"/>
          <w:sz w:val="26"/>
        </w:rPr>
        <w:t xml:space="preserve"> </w:t>
      </w:r>
      <w:r>
        <w:rPr>
          <w:sz w:val="26"/>
        </w:rPr>
        <w:t>dibuatkan</w:t>
      </w:r>
      <w:r>
        <w:rPr>
          <w:spacing w:val="-2"/>
          <w:sz w:val="26"/>
        </w:rPr>
        <w:t xml:space="preserve"> </w:t>
      </w:r>
      <w:r>
        <w:rPr>
          <w:sz w:val="26"/>
        </w:rPr>
        <w:t>resi</w:t>
      </w:r>
      <w:r>
        <w:rPr>
          <w:spacing w:val="-2"/>
          <w:sz w:val="26"/>
        </w:rPr>
        <w:t xml:space="preserve"> </w:t>
      </w:r>
      <w:r>
        <w:rPr>
          <w:sz w:val="26"/>
        </w:rPr>
        <w:t>oleh</w:t>
      </w:r>
      <w:r>
        <w:rPr>
          <w:spacing w:val="1"/>
          <w:sz w:val="26"/>
        </w:rPr>
        <w:t xml:space="preserve"> </w:t>
      </w:r>
      <w:r>
        <w:rPr>
          <w:sz w:val="26"/>
        </w:rPr>
        <w:t>staff</w:t>
      </w:r>
      <w:r>
        <w:rPr>
          <w:spacing w:val="-3"/>
          <w:sz w:val="26"/>
        </w:rPr>
        <w:t xml:space="preserve"> </w:t>
      </w:r>
      <w:r>
        <w:rPr>
          <w:sz w:val="26"/>
        </w:rPr>
        <w:t>kecamatan</w:t>
      </w:r>
      <w:r>
        <w:rPr>
          <w:spacing w:val="1"/>
          <w:sz w:val="26"/>
        </w:rPr>
        <w:t xml:space="preserve"> </w:t>
      </w:r>
      <w:r>
        <w:rPr>
          <w:sz w:val="26"/>
        </w:rPr>
        <w:t>bagian</w:t>
      </w:r>
      <w:r>
        <w:rPr>
          <w:spacing w:val="-2"/>
          <w:sz w:val="26"/>
        </w:rPr>
        <w:t xml:space="preserve"> </w:t>
      </w:r>
      <w:r>
        <w:rPr>
          <w:sz w:val="26"/>
        </w:rPr>
        <w:t>pelayanan.</w:t>
      </w:r>
    </w:p>
    <w:p>
      <w:pPr>
        <w:pStyle w:val="8"/>
        <w:spacing w:before="5"/>
        <w:rPr>
          <w:sz w:val="39"/>
        </w:rPr>
      </w:pPr>
    </w:p>
    <w:p>
      <w:pPr>
        <w:pStyle w:val="5"/>
        <w:numPr>
          <w:ilvl w:val="0"/>
          <w:numId w:val="17"/>
        </w:numPr>
        <w:tabs>
          <w:tab w:val="left" w:pos="1016"/>
        </w:tabs>
        <w:spacing w:before="0" w:after="0" w:line="360" w:lineRule="auto"/>
        <w:ind w:left="1015" w:right="123" w:hanging="428"/>
        <w:jc w:val="both"/>
      </w:pPr>
      <w:bookmarkStart w:id="21" w:name="2.Mencatat berkas KTP atau Kartu keluarg"/>
      <w:bookmarkEnd w:id="21"/>
      <w:r>
        <w:t>Mencatat</w:t>
      </w:r>
      <w:r>
        <w:rPr>
          <w:spacing w:val="1"/>
        </w:rPr>
        <w:t xml:space="preserve"> </w:t>
      </w:r>
      <w:r>
        <w:t>berkas</w:t>
      </w:r>
      <w:r>
        <w:rPr>
          <w:spacing w:val="1"/>
        </w:rPr>
        <w:t xml:space="preserve"> </w:t>
      </w:r>
      <w:r>
        <w:t>KTP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Kartu</w:t>
      </w:r>
      <w:r>
        <w:rPr>
          <w:spacing w:val="1"/>
        </w:rPr>
        <w:t xml:space="preserve"> </w:t>
      </w:r>
      <w:r>
        <w:t>keluarga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selesai</w:t>
      </w:r>
      <w:r>
        <w:rPr>
          <w:spacing w:val="1"/>
        </w:rPr>
        <w:t xml:space="preserve"> </w:t>
      </w:r>
      <w:r>
        <w:t>dikerjakan oleh operator catatan sipil yang bertugas di kecamatan</w:t>
      </w:r>
      <w:r>
        <w:rPr>
          <w:spacing w:val="1"/>
        </w:rPr>
        <w:t xml:space="preserve"> </w:t>
      </w:r>
      <w:r>
        <w:t>makassar.</w:t>
      </w:r>
    </w:p>
    <w:p>
      <w:pPr>
        <w:pStyle w:val="8"/>
        <w:spacing w:before="1" w:line="360" w:lineRule="auto"/>
        <w:ind w:left="588" w:right="118" w:firstLine="566"/>
        <w:jc w:val="both"/>
      </w:pPr>
      <w:r>
        <w:t>Tugas</w:t>
      </w:r>
      <w:r>
        <w:rPr>
          <w:spacing w:val="-13"/>
        </w:rPr>
        <w:t xml:space="preserve"> </w:t>
      </w:r>
      <w:r>
        <w:t>kedua</w:t>
      </w:r>
      <w:r>
        <w:rPr>
          <w:spacing w:val="-8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diterima</w:t>
      </w:r>
      <w:r>
        <w:rPr>
          <w:spacing w:val="-13"/>
        </w:rPr>
        <w:t xml:space="preserve"> </w:t>
      </w:r>
      <w:r>
        <w:t>Praktikan</w:t>
      </w:r>
      <w:r>
        <w:rPr>
          <w:spacing w:val="-11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Mencatat</w:t>
      </w:r>
      <w:r>
        <w:rPr>
          <w:spacing w:val="-11"/>
        </w:rPr>
        <w:t xml:space="preserve"> </w:t>
      </w:r>
      <w:r>
        <w:t>berkas</w:t>
      </w:r>
      <w:r>
        <w:rPr>
          <w:spacing w:val="-12"/>
        </w:rPr>
        <w:t xml:space="preserve"> </w:t>
      </w:r>
      <w:r>
        <w:t>KTP</w:t>
      </w:r>
      <w:r>
        <w:rPr>
          <w:spacing w:val="-11"/>
        </w:rPr>
        <w:t xml:space="preserve"> </w:t>
      </w:r>
      <w:r>
        <w:t>atau</w:t>
      </w:r>
      <w:r>
        <w:rPr>
          <w:spacing w:val="-63"/>
        </w:rPr>
        <w:t xml:space="preserve"> </w:t>
      </w:r>
      <w:r>
        <w:t>Kartu keluarga yang telah selesai dikerjakan oleh operator catatan sipil yang</w:t>
      </w:r>
      <w:r>
        <w:rPr>
          <w:spacing w:val="-63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makassar.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uraian</w:t>
      </w:r>
      <w:r>
        <w:rPr>
          <w:spacing w:val="1"/>
        </w:rPr>
        <w:t xml:space="preserve"> </w:t>
      </w:r>
      <w:r>
        <w:t>praktikan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memvalidasi</w:t>
      </w:r>
      <w:r>
        <w:rPr>
          <w:spacing w:val="-2"/>
        </w:rPr>
        <w:t xml:space="preserve"> </w:t>
      </w:r>
      <w:r>
        <w:t>berkas</w:t>
      </w:r>
      <w:r>
        <w:rPr>
          <w:spacing w:val="2"/>
        </w:rPr>
        <w:t xml:space="preserve"> </w:t>
      </w:r>
      <w:r>
        <w:t>yaitu:</w:t>
      </w:r>
    </w:p>
    <w:p>
      <w:pPr>
        <w:pStyle w:val="15"/>
        <w:numPr>
          <w:ilvl w:val="0"/>
          <w:numId w:val="19"/>
        </w:numPr>
        <w:tabs>
          <w:tab w:val="left" w:pos="1155"/>
        </w:tabs>
        <w:spacing w:before="0" w:after="0" w:line="360" w:lineRule="auto"/>
        <w:ind w:left="1154" w:right="123" w:hanging="567"/>
        <w:jc w:val="both"/>
        <w:rPr>
          <w:sz w:val="26"/>
        </w:rPr>
      </w:pPr>
      <w:r>
        <w:rPr>
          <w:sz w:val="26"/>
        </w:rPr>
        <w:t>Praktikan menerima berkas pengajuan yang telah selesai dikerjakan</w:t>
      </w:r>
      <w:r>
        <w:rPr>
          <w:spacing w:val="1"/>
          <w:sz w:val="26"/>
        </w:rPr>
        <w:t xml:space="preserve"> </w:t>
      </w:r>
      <w:r>
        <w:rPr>
          <w:sz w:val="26"/>
        </w:rPr>
        <w:t>oleh</w:t>
      </w:r>
      <w:r>
        <w:rPr>
          <w:spacing w:val="-4"/>
          <w:sz w:val="26"/>
        </w:rPr>
        <w:t xml:space="preserve"> </w:t>
      </w:r>
      <w:r>
        <w:rPr>
          <w:sz w:val="26"/>
        </w:rPr>
        <w:t>operator</w:t>
      </w:r>
      <w:r>
        <w:rPr>
          <w:spacing w:val="1"/>
          <w:sz w:val="26"/>
        </w:rPr>
        <w:t xml:space="preserve"> </w:t>
      </w:r>
      <w:r>
        <w:rPr>
          <w:sz w:val="26"/>
        </w:rPr>
        <w:t>catatan</w:t>
      </w:r>
      <w:r>
        <w:rPr>
          <w:spacing w:val="2"/>
          <w:sz w:val="26"/>
        </w:rPr>
        <w:t xml:space="preserve"> </w:t>
      </w:r>
      <w:r>
        <w:rPr>
          <w:sz w:val="26"/>
        </w:rPr>
        <w:t>sipil</w:t>
      </w:r>
      <w:r>
        <w:rPr>
          <w:spacing w:val="1"/>
          <w:sz w:val="26"/>
        </w:rPr>
        <w:t xml:space="preserve"> </w:t>
      </w:r>
      <w:r>
        <w:rPr>
          <w:sz w:val="26"/>
        </w:rPr>
        <w:t>yang</w:t>
      </w:r>
      <w:r>
        <w:rPr>
          <w:spacing w:val="-2"/>
          <w:sz w:val="26"/>
        </w:rPr>
        <w:t xml:space="preserve"> </w:t>
      </w:r>
      <w:r>
        <w:rPr>
          <w:sz w:val="26"/>
        </w:rPr>
        <w:t>bertugas</w:t>
      </w:r>
      <w:r>
        <w:rPr>
          <w:spacing w:val="2"/>
          <w:sz w:val="26"/>
        </w:rPr>
        <w:t xml:space="preserve"> </w:t>
      </w:r>
      <w:r>
        <w:rPr>
          <w:sz w:val="26"/>
        </w:rPr>
        <w:t>dikecamatan.</w:t>
      </w:r>
    </w:p>
    <w:p>
      <w:pPr>
        <w:spacing w:after="0" w:line="360" w:lineRule="auto"/>
        <w:jc w:val="both"/>
        <w:rPr>
          <w:sz w:val="26"/>
        </w:rPr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8"/>
        <w:rPr>
          <w:sz w:val="29"/>
        </w:rPr>
      </w:pPr>
    </w:p>
    <w:p>
      <w:pPr>
        <w:pStyle w:val="15"/>
        <w:numPr>
          <w:ilvl w:val="0"/>
          <w:numId w:val="19"/>
        </w:numPr>
        <w:tabs>
          <w:tab w:val="left" w:pos="1155"/>
        </w:tabs>
        <w:spacing w:before="88" w:after="0" w:line="360" w:lineRule="auto"/>
        <w:ind w:left="1154" w:right="120" w:hanging="567"/>
        <w:jc w:val="both"/>
        <w:rPr>
          <w:sz w:val="26"/>
        </w:rPr>
      </w:pPr>
      <w:r>
        <w:rPr>
          <w:sz w:val="26"/>
        </w:rPr>
        <w:t>Praktikan melakukan registrasi berkas kartu keluarga, KTP, dan surat</w:t>
      </w:r>
      <w:r>
        <w:rPr>
          <w:spacing w:val="1"/>
          <w:sz w:val="26"/>
        </w:rPr>
        <w:t xml:space="preserve"> </w:t>
      </w:r>
      <w:r>
        <w:rPr>
          <w:sz w:val="26"/>
        </w:rPr>
        <w:t>pindah</w:t>
      </w:r>
      <w:r>
        <w:rPr>
          <w:spacing w:val="-2"/>
          <w:sz w:val="26"/>
        </w:rPr>
        <w:t xml:space="preserve"> </w:t>
      </w:r>
      <w:r>
        <w:rPr>
          <w:sz w:val="26"/>
        </w:rPr>
        <w:t>sesuai</w:t>
      </w:r>
      <w:r>
        <w:rPr>
          <w:spacing w:val="-1"/>
          <w:sz w:val="26"/>
        </w:rPr>
        <w:t xml:space="preserve"> </w:t>
      </w:r>
      <w:r>
        <w:rPr>
          <w:sz w:val="26"/>
        </w:rPr>
        <w:t>dengan</w:t>
      </w:r>
      <w:r>
        <w:rPr>
          <w:spacing w:val="-1"/>
          <w:sz w:val="26"/>
        </w:rPr>
        <w:t xml:space="preserve"> </w:t>
      </w:r>
      <w:r>
        <w:rPr>
          <w:sz w:val="26"/>
        </w:rPr>
        <w:t>buku.</w:t>
      </w:r>
    </w:p>
    <w:p>
      <w:pPr>
        <w:pStyle w:val="15"/>
        <w:numPr>
          <w:ilvl w:val="0"/>
          <w:numId w:val="19"/>
        </w:numPr>
        <w:tabs>
          <w:tab w:val="left" w:pos="1155"/>
        </w:tabs>
        <w:spacing w:before="0" w:after="0" w:line="360" w:lineRule="auto"/>
        <w:ind w:left="1154" w:right="120" w:hanging="567"/>
        <w:jc w:val="both"/>
        <w:rPr>
          <w:sz w:val="26"/>
        </w:rPr>
      </w:pPr>
      <w:r>
        <w:rPr>
          <w:sz w:val="26"/>
        </w:rPr>
        <w:t>Praktikan menyimpan berkas kartu keluarga, KTP, dan surat pindah</w:t>
      </w:r>
      <w:r>
        <w:rPr>
          <w:spacing w:val="1"/>
          <w:sz w:val="26"/>
        </w:rPr>
        <w:t xml:space="preserve"> </w:t>
      </w:r>
      <w:r>
        <w:rPr>
          <w:sz w:val="26"/>
        </w:rPr>
        <w:t>sesuai</w:t>
      </w:r>
      <w:r>
        <w:rPr>
          <w:spacing w:val="1"/>
          <w:sz w:val="26"/>
        </w:rPr>
        <w:t xml:space="preserve"> </w:t>
      </w:r>
      <w:r>
        <w:rPr>
          <w:sz w:val="26"/>
        </w:rPr>
        <w:t>dengan</w:t>
      </w:r>
      <w:r>
        <w:rPr>
          <w:spacing w:val="1"/>
          <w:sz w:val="26"/>
        </w:rPr>
        <w:t xml:space="preserve"> </w:t>
      </w:r>
      <w:r>
        <w:rPr>
          <w:sz w:val="26"/>
        </w:rPr>
        <w:t>nama</w:t>
      </w:r>
      <w:r>
        <w:rPr>
          <w:spacing w:val="1"/>
          <w:sz w:val="26"/>
        </w:rPr>
        <w:t xml:space="preserve"> </w:t>
      </w:r>
      <w:r>
        <w:rPr>
          <w:sz w:val="26"/>
        </w:rPr>
        <w:t>kelurahan</w:t>
      </w:r>
      <w:r>
        <w:rPr>
          <w:spacing w:val="1"/>
          <w:sz w:val="26"/>
        </w:rPr>
        <w:t xml:space="preserve"> </w:t>
      </w:r>
      <w:r>
        <w:rPr>
          <w:sz w:val="26"/>
        </w:rPr>
        <w:t>yang</w:t>
      </w:r>
      <w:r>
        <w:rPr>
          <w:spacing w:val="1"/>
          <w:sz w:val="26"/>
        </w:rPr>
        <w:t xml:space="preserve"> </w:t>
      </w:r>
      <w:r>
        <w:rPr>
          <w:sz w:val="26"/>
        </w:rPr>
        <w:t>tertera</w:t>
      </w:r>
      <w:r>
        <w:rPr>
          <w:spacing w:val="1"/>
          <w:sz w:val="26"/>
        </w:rPr>
        <w:t xml:space="preserve"> </w:t>
      </w:r>
      <w:r>
        <w:rPr>
          <w:sz w:val="26"/>
        </w:rPr>
        <w:t>di</w:t>
      </w:r>
      <w:r>
        <w:rPr>
          <w:spacing w:val="1"/>
          <w:sz w:val="26"/>
        </w:rPr>
        <w:t xml:space="preserve"> </w:t>
      </w:r>
      <w:r>
        <w:rPr>
          <w:sz w:val="26"/>
        </w:rPr>
        <w:t>map</w:t>
      </w:r>
      <w:r>
        <w:rPr>
          <w:spacing w:val="1"/>
          <w:sz w:val="26"/>
        </w:rPr>
        <w:t xml:space="preserve"> </w:t>
      </w:r>
      <w:r>
        <w:rPr>
          <w:sz w:val="26"/>
        </w:rPr>
        <w:t>penyimpanan</w:t>
      </w:r>
      <w:r>
        <w:rPr>
          <w:spacing w:val="1"/>
          <w:sz w:val="26"/>
        </w:rPr>
        <w:t xml:space="preserve"> </w:t>
      </w:r>
      <w:r>
        <w:rPr>
          <w:sz w:val="26"/>
        </w:rPr>
        <w:t>berkas.</w:t>
      </w:r>
    </w:p>
    <w:p>
      <w:pPr>
        <w:pStyle w:val="8"/>
        <w:spacing w:before="4"/>
        <w:rPr>
          <w:sz w:val="24"/>
        </w:rPr>
      </w:pPr>
    </w:p>
    <w:p>
      <w:pPr>
        <w:pStyle w:val="5"/>
        <w:numPr>
          <w:ilvl w:val="0"/>
          <w:numId w:val="17"/>
        </w:numPr>
        <w:tabs>
          <w:tab w:val="left" w:pos="1016"/>
        </w:tabs>
        <w:spacing w:before="0" w:after="0" w:line="360" w:lineRule="auto"/>
        <w:ind w:left="1015" w:right="118" w:hanging="428"/>
        <w:jc w:val="both"/>
      </w:pPr>
      <w:bookmarkStart w:id="22" w:name="3.Membantu pelaksanaan program kependudu"/>
      <w:bookmarkEnd w:id="22"/>
      <w:r>
        <w:t>Membantu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kependudukan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IKD</w:t>
      </w:r>
      <w:r>
        <w:rPr>
          <w:spacing w:val="-62"/>
        </w:rPr>
        <w:t xml:space="preserve"> </w:t>
      </w:r>
      <w:r>
        <w:t>(identitas</w:t>
      </w:r>
      <w:r>
        <w:rPr>
          <w:spacing w:val="1"/>
        </w:rPr>
        <w:t xml:space="preserve"> </w:t>
      </w:r>
      <w:r>
        <w:t>kependudukan</w:t>
      </w:r>
      <w:r>
        <w:rPr>
          <w:spacing w:val="1"/>
        </w:rPr>
        <w:t xml:space="preserve"> </w:t>
      </w:r>
      <w:r>
        <w:t>digital)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makassar.</w:t>
      </w:r>
    </w:p>
    <w:p>
      <w:pPr>
        <w:pStyle w:val="8"/>
        <w:spacing w:before="1" w:line="360" w:lineRule="auto"/>
        <w:ind w:left="588" w:right="118" w:firstLine="566"/>
        <w:jc w:val="both"/>
      </w:pPr>
      <w:r>
        <w:t>Tugas kedua yang diterima Praktikan adalah Membantu pelaksanaan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kependudukan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IKD</w:t>
      </w:r>
      <w:r>
        <w:rPr>
          <w:spacing w:val="1"/>
        </w:rPr>
        <w:t xml:space="preserve"> </w:t>
      </w:r>
      <w:r>
        <w:rPr>
          <w:b/>
        </w:rPr>
        <w:t>(</w:t>
      </w:r>
      <w:r>
        <w:t>Identitas</w:t>
      </w:r>
      <w:r>
        <w:rPr>
          <w:spacing w:val="1"/>
        </w:rPr>
        <w:t xml:space="preserve"> </w:t>
      </w:r>
      <w:r>
        <w:t>Kependudukan</w:t>
      </w:r>
      <w:r>
        <w:rPr>
          <w:spacing w:val="1"/>
        </w:rPr>
        <w:t xml:space="preserve"> </w:t>
      </w:r>
      <w:r>
        <w:t>Digital)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makassar.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uraian</w:t>
      </w:r>
      <w:r>
        <w:rPr>
          <w:spacing w:val="1"/>
        </w:rPr>
        <w:t xml:space="preserve"> </w:t>
      </w:r>
      <w:r>
        <w:t>praktikan</w:t>
      </w:r>
      <w:r>
        <w:rPr>
          <w:spacing w:val="1"/>
        </w:rPr>
        <w:t xml:space="preserve"> </w:t>
      </w:r>
      <w:r>
        <w:t>untuk</w:t>
      </w:r>
      <w:r>
        <w:rPr>
          <w:spacing w:val="-62"/>
        </w:rPr>
        <w:t xml:space="preserve"> </w:t>
      </w:r>
      <w:r>
        <w:t>memvalidasi</w:t>
      </w:r>
      <w:r>
        <w:rPr>
          <w:spacing w:val="-2"/>
        </w:rPr>
        <w:t xml:space="preserve"> </w:t>
      </w:r>
      <w:r>
        <w:t>berkas</w:t>
      </w:r>
      <w:r>
        <w:rPr>
          <w:spacing w:val="2"/>
        </w:rPr>
        <w:t xml:space="preserve"> </w:t>
      </w:r>
      <w:r>
        <w:t>yaitu:</w:t>
      </w:r>
    </w:p>
    <w:p>
      <w:pPr>
        <w:pStyle w:val="15"/>
        <w:numPr>
          <w:ilvl w:val="0"/>
          <w:numId w:val="20"/>
        </w:numPr>
        <w:tabs>
          <w:tab w:val="left" w:pos="1155"/>
        </w:tabs>
        <w:spacing w:before="2" w:after="0" w:line="357" w:lineRule="auto"/>
        <w:ind w:left="1154" w:right="118" w:hanging="567"/>
        <w:jc w:val="both"/>
        <w:rPr>
          <w:sz w:val="26"/>
        </w:rPr>
      </w:pPr>
      <w:r>
        <w:rPr>
          <w:sz w:val="26"/>
        </w:rPr>
        <w:t>Praktikan</w:t>
      </w:r>
      <w:r>
        <w:rPr>
          <w:spacing w:val="1"/>
          <w:sz w:val="26"/>
        </w:rPr>
        <w:t xml:space="preserve"> </w:t>
      </w:r>
      <w:r>
        <w:rPr>
          <w:sz w:val="26"/>
        </w:rPr>
        <w:t>meminta</w:t>
      </w:r>
      <w:r>
        <w:rPr>
          <w:spacing w:val="1"/>
          <w:sz w:val="26"/>
        </w:rPr>
        <w:t xml:space="preserve"> </w:t>
      </w:r>
      <w:r>
        <w:rPr>
          <w:sz w:val="26"/>
        </w:rPr>
        <w:t>warga</w:t>
      </w:r>
      <w:r>
        <w:rPr>
          <w:spacing w:val="1"/>
          <w:sz w:val="26"/>
        </w:rPr>
        <w:t xml:space="preserve"> </w:t>
      </w:r>
      <w:r>
        <w:rPr>
          <w:sz w:val="26"/>
        </w:rPr>
        <w:t>buat</w:t>
      </w:r>
      <w:r>
        <w:rPr>
          <w:spacing w:val="1"/>
          <w:sz w:val="26"/>
        </w:rPr>
        <w:t xml:space="preserve"> </w:t>
      </w:r>
      <w:r>
        <w:rPr>
          <w:sz w:val="26"/>
        </w:rPr>
        <w:t>menginstal</w:t>
      </w:r>
      <w:r>
        <w:rPr>
          <w:spacing w:val="1"/>
          <w:sz w:val="26"/>
        </w:rPr>
        <w:t xml:space="preserve"> </w:t>
      </w:r>
      <w:r>
        <w:rPr>
          <w:sz w:val="26"/>
        </w:rPr>
        <w:t>aplikasi</w:t>
      </w:r>
      <w:r>
        <w:rPr>
          <w:spacing w:val="1"/>
          <w:sz w:val="26"/>
        </w:rPr>
        <w:t xml:space="preserve"> </w:t>
      </w:r>
      <w:r>
        <w:rPr>
          <w:sz w:val="26"/>
        </w:rPr>
        <w:t>Identitas</w:t>
      </w:r>
      <w:r>
        <w:rPr>
          <w:spacing w:val="1"/>
          <w:sz w:val="26"/>
        </w:rPr>
        <w:t xml:space="preserve"> </w:t>
      </w:r>
      <w:r>
        <w:rPr>
          <w:sz w:val="26"/>
        </w:rPr>
        <w:t>Kependudukan</w:t>
      </w:r>
      <w:r>
        <w:rPr>
          <w:spacing w:val="-4"/>
          <w:sz w:val="26"/>
        </w:rPr>
        <w:t xml:space="preserve"> </w:t>
      </w:r>
      <w:r>
        <w:rPr>
          <w:sz w:val="26"/>
        </w:rPr>
        <w:t>Digital</w:t>
      </w:r>
      <w:r>
        <w:rPr>
          <w:spacing w:val="7"/>
          <w:sz w:val="26"/>
        </w:rPr>
        <w:t xml:space="preserve"> </w:t>
      </w:r>
      <w:r>
        <w:rPr>
          <w:sz w:val="26"/>
        </w:rPr>
        <w:t>di</w:t>
      </w:r>
      <w:r>
        <w:rPr>
          <w:spacing w:val="-3"/>
          <w:sz w:val="26"/>
        </w:rPr>
        <w:t xml:space="preserve"> </w:t>
      </w:r>
      <w:r>
        <w:rPr>
          <w:sz w:val="26"/>
        </w:rPr>
        <w:t>aplikasi</w:t>
      </w:r>
      <w:r>
        <w:rPr>
          <w:spacing w:val="3"/>
          <w:sz w:val="26"/>
        </w:rPr>
        <w:t xml:space="preserve"> </w:t>
      </w:r>
      <w:r>
        <w:rPr>
          <w:sz w:val="26"/>
        </w:rPr>
        <w:t>playstore.</w:t>
      </w:r>
    </w:p>
    <w:p>
      <w:pPr>
        <w:pStyle w:val="15"/>
        <w:numPr>
          <w:ilvl w:val="0"/>
          <w:numId w:val="20"/>
        </w:numPr>
        <w:tabs>
          <w:tab w:val="left" w:pos="1155"/>
        </w:tabs>
        <w:spacing w:before="4" w:after="0" w:line="240" w:lineRule="auto"/>
        <w:ind w:left="1154" w:right="0" w:hanging="567"/>
        <w:jc w:val="both"/>
        <w:rPr>
          <w:sz w:val="26"/>
        </w:rPr>
      </w:pPr>
      <w:r>
        <w:rPr>
          <w:sz w:val="26"/>
        </w:rPr>
        <w:t>Praktikan</w:t>
      </w:r>
      <w:r>
        <w:rPr>
          <w:spacing w:val="-4"/>
          <w:sz w:val="26"/>
        </w:rPr>
        <w:t xml:space="preserve"> </w:t>
      </w:r>
      <w:r>
        <w:rPr>
          <w:sz w:val="26"/>
        </w:rPr>
        <w:t>Membantu</w:t>
      </w:r>
      <w:r>
        <w:rPr>
          <w:spacing w:val="-3"/>
          <w:sz w:val="26"/>
        </w:rPr>
        <w:t xml:space="preserve"> </w:t>
      </w:r>
      <w:r>
        <w:rPr>
          <w:sz w:val="26"/>
        </w:rPr>
        <w:t>memasukan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warga.</w:t>
      </w:r>
    </w:p>
    <w:p>
      <w:pPr>
        <w:pStyle w:val="15"/>
        <w:numPr>
          <w:ilvl w:val="0"/>
          <w:numId w:val="20"/>
        </w:numPr>
        <w:tabs>
          <w:tab w:val="left" w:pos="1155"/>
        </w:tabs>
        <w:spacing w:before="150" w:after="0" w:line="357" w:lineRule="auto"/>
        <w:ind w:left="1154" w:right="120" w:hanging="567"/>
        <w:jc w:val="both"/>
        <w:rPr>
          <w:sz w:val="26"/>
        </w:rPr>
      </w:pPr>
      <w:r>
        <w:rPr>
          <w:sz w:val="26"/>
        </w:rPr>
        <w:t>Praktikan</w:t>
      </w:r>
      <w:r>
        <w:rPr>
          <w:spacing w:val="1"/>
          <w:sz w:val="26"/>
        </w:rPr>
        <w:t xml:space="preserve"> </w:t>
      </w:r>
      <w:r>
        <w:rPr>
          <w:sz w:val="26"/>
        </w:rPr>
        <w:t>membantu</w:t>
      </w:r>
      <w:r>
        <w:rPr>
          <w:spacing w:val="1"/>
          <w:sz w:val="26"/>
        </w:rPr>
        <w:t xml:space="preserve"> </w:t>
      </w:r>
      <w:r>
        <w:rPr>
          <w:sz w:val="26"/>
        </w:rPr>
        <w:t>mengaktivasi</w:t>
      </w:r>
      <w:r>
        <w:rPr>
          <w:spacing w:val="1"/>
          <w:sz w:val="26"/>
        </w:rPr>
        <w:t xml:space="preserve"> </w:t>
      </w:r>
      <w:r>
        <w:rPr>
          <w:sz w:val="26"/>
        </w:rPr>
        <w:t>Identitas</w:t>
      </w:r>
      <w:r>
        <w:rPr>
          <w:spacing w:val="1"/>
          <w:sz w:val="26"/>
        </w:rPr>
        <w:t xml:space="preserve"> </w:t>
      </w:r>
      <w:r>
        <w:rPr>
          <w:sz w:val="26"/>
        </w:rPr>
        <w:t>Kependudukan</w:t>
      </w:r>
      <w:r>
        <w:rPr>
          <w:spacing w:val="1"/>
          <w:sz w:val="26"/>
        </w:rPr>
        <w:t xml:space="preserve"> </w:t>
      </w:r>
      <w:r>
        <w:rPr>
          <w:sz w:val="26"/>
        </w:rPr>
        <w:t>Digital</w:t>
      </w:r>
      <w:r>
        <w:rPr>
          <w:spacing w:val="-62"/>
          <w:sz w:val="26"/>
        </w:rPr>
        <w:t xml:space="preserve"> </w:t>
      </w:r>
      <w:r>
        <w:rPr>
          <w:sz w:val="26"/>
        </w:rPr>
        <w:t>warga.</w:t>
      </w:r>
    </w:p>
    <w:p>
      <w:pPr>
        <w:pStyle w:val="15"/>
        <w:numPr>
          <w:ilvl w:val="0"/>
          <w:numId w:val="20"/>
        </w:numPr>
        <w:tabs>
          <w:tab w:val="left" w:pos="1155"/>
        </w:tabs>
        <w:spacing w:before="4" w:after="0" w:line="360" w:lineRule="auto"/>
        <w:ind w:left="1154" w:right="118" w:hanging="567"/>
        <w:jc w:val="both"/>
        <w:rPr>
          <w:sz w:val="26"/>
        </w:rPr>
      </w:pPr>
      <w:r>
        <w:rPr>
          <w:sz w:val="26"/>
        </w:rPr>
        <w:t>Praktikan</w:t>
      </w:r>
      <w:r>
        <w:rPr>
          <w:spacing w:val="1"/>
          <w:sz w:val="26"/>
        </w:rPr>
        <w:t xml:space="preserve"> </w:t>
      </w:r>
      <w:r>
        <w:rPr>
          <w:sz w:val="26"/>
        </w:rPr>
        <w:t>membantu</w:t>
      </w:r>
      <w:r>
        <w:rPr>
          <w:spacing w:val="1"/>
          <w:sz w:val="26"/>
        </w:rPr>
        <w:t xml:space="preserve"> </w:t>
      </w:r>
      <w:r>
        <w:rPr>
          <w:sz w:val="26"/>
        </w:rPr>
        <w:t>warga</w:t>
      </w:r>
      <w:r>
        <w:rPr>
          <w:spacing w:val="1"/>
          <w:sz w:val="26"/>
        </w:rPr>
        <w:t xml:space="preserve"> </w:t>
      </w:r>
      <w:r>
        <w:rPr>
          <w:sz w:val="26"/>
        </w:rPr>
        <w:t>bagaimana</w:t>
      </w:r>
      <w:r>
        <w:rPr>
          <w:spacing w:val="1"/>
          <w:sz w:val="26"/>
        </w:rPr>
        <w:t xml:space="preserve"> </w:t>
      </w:r>
      <w:r>
        <w:rPr>
          <w:sz w:val="26"/>
        </w:rPr>
        <w:t>cara</w:t>
      </w:r>
      <w:r>
        <w:rPr>
          <w:spacing w:val="1"/>
          <w:sz w:val="26"/>
        </w:rPr>
        <w:t xml:space="preserve"> </w:t>
      </w:r>
      <w:r>
        <w:rPr>
          <w:sz w:val="26"/>
        </w:rPr>
        <w:t>memakai</w:t>
      </w:r>
      <w:r>
        <w:rPr>
          <w:spacing w:val="1"/>
          <w:sz w:val="26"/>
        </w:rPr>
        <w:t xml:space="preserve"> </w:t>
      </w:r>
      <w:r>
        <w:rPr>
          <w:sz w:val="26"/>
        </w:rPr>
        <w:t>Identitas</w:t>
      </w:r>
      <w:r>
        <w:rPr>
          <w:spacing w:val="1"/>
          <w:sz w:val="26"/>
        </w:rPr>
        <w:t xml:space="preserve"> </w:t>
      </w:r>
      <w:r>
        <w:rPr>
          <w:sz w:val="26"/>
        </w:rPr>
        <w:t>Kependudukan</w:t>
      </w:r>
      <w:r>
        <w:rPr>
          <w:spacing w:val="-4"/>
          <w:sz w:val="26"/>
        </w:rPr>
        <w:t xml:space="preserve"> </w:t>
      </w:r>
      <w:r>
        <w:rPr>
          <w:sz w:val="26"/>
        </w:rPr>
        <w:t>Digital.</w:t>
      </w:r>
    </w:p>
    <w:p>
      <w:pPr>
        <w:pStyle w:val="8"/>
        <w:spacing w:before="1"/>
        <w:rPr>
          <w:sz w:val="39"/>
        </w:rPr>
      </w:pPr>
    </w:p>
    <w:p>
      <w:pPr>
        <w:pStyle w:val="5"/>
        <w:numPr>
          <w:ilvl w:val="0"/>
          <w:numId w:val="17"/>
        </w:numPr>
        <w:tabs>
          <w:tab w:val="left" w:pos="1016"/>
        </w:tabs>
        <w:spacing w:before="0" w:after="0" w:line="360" w:lineRule="auto"/>
        <w:ind w:left="1015" w:right="120" w:hanging="428"/>
        <w:jc w:val="both"/>
      </w:pPr>
      <w:bookmarkStart w:id="23" w:name="4.Melakukan registrasi atau pencatatan n"/>
      <w:bookmarkEnd w:id="23"/>
      <w:r>
        <w:t>Melakukan registrasi atau pencatatan nomor untuk dokumen ahli</w:t>
      </w:r>
      <w:r>
        <w:rPr>
          <w:spacing w:val="1"/>
        </w:rPr>
        <w:t xml:space="preserve"> </w:t>
      </w:r>
      <w:r>
        <w:t>waris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selesai.</w:t>
      </w:r>
    </w:p>
    <w:p>
      <w:pPr>
        <w:pStyle w:val="8"/>
        <w:spacing w:before="1" w:line="360" w:lineRule="auto"/>
        <w:ind w:left="588" w:right="118" w:firstLine="566"/>
        <w:jc w:val="both"/>
      </w:pPr>
      <w:r>
        <w:t>Tugas ke-empat yang diterima Praktikan adalah Melakukan registrasi</w:t>
      </w:r>
      <w:r>
        <w:rPr>
          <w:spacing w:val="1"/>
        </w:rPr>
        <w:t xml:space="preserve"> </w:t>
      </w:r>
      <w:r>
        <w:t>atau pencatatan nomor untuk dokumen ahli waris yang telah selesai. Berikut</w:t>
      </w:r>
      <w:r>
        <w:rPr>
          <w:spacing w:val="-62"/>
        </w:rPr>
        <w:t xml:space="preserve"> </w:t>
      </w:r>
      <w:r>
        <w:t>uraian</w:t>
      </w:r>
      <w:r>
        <w:rPr>
          <w:spacing w:val="-2"/>
        </w:rPr>
        <w:t xml:space="preserve"> </w:t>
      </w:r>
      <w:r>
        <w:t>praktikan</w:t>
      </w:r>
      <w:r>
        <w:rPr>
          <w:spacing w:val="-1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memvalidasi</w:t>
      </w:r>
      <w:r>
        <w:rPr>
          <w:spacing w:val="-1"/>
        </w:rPr>
        <w:t xml:space="preserve"> </w:t>
      </w:r>
      <w:r>
        <w:t>berkas</w:t>
      </w:r>
      <w:r>
        <w:rPr>
          <w:spacing w:val="2"/>
        </w:rPr>
        <w:t xml:space="preserve"> </w:t>
      </w:r>
      <w:r>
        <w:t>yaitu:</w:t>
      </w:r>
    </w:p>
    <w:p>
      <w:pPr>
        <w:pStyle w:val="15"/>
        <w:numPr>
          <w:ilvl w:val="0"/>
          <w:numId w:val="21"/>
        </w:numPr>
        <w:tabs>
          <w:tab w:val="left" w:pos="1155"/>
        </w:tabs>
        <w:spacing w:before="0" w:after="0" w:line="360" w:lineRule="auto"/>
        <w:ind w:left="1154" w:right="118" w:hanging="567"/>
        <w:jc w:val="both"/>
        <w:rPr>
          <w:sz w:val="26"/>
        </w:rPr>
      </w:pPr>
      <w:r>
        <w:rPr>
          <w:sz w:val="26"/>
        </w:rPr>
        <w:t>Praktikan membawa berkas ahli waris yang telah diperiksa oleh staff</w:t>
      </w:r>
      <w:r>
        <w:rPr>
          <w:spacing w:val="1"/>
          <w:sz w:val="26"/>
        </w:rPr>
        <w:t xml:space="preserve"> </w:t>
      </w:r>
      <w:r>
        <w:rPr>
          <w:sz w:val="26"/>
        </w:rPr>
        <w:t>kecamatan bagian ahli waris untuk ditandatangani oleh Bapak Camat</w:t>
      </w:r>
      <w:r>
        <w:rPr>
          <w:spacing w:val="1"/>
          <w:sz w:val="26"/>
        </w:rPr>
        <w:t xml:space="preserve"> </w:t>
      </w:r>
      <w:r>
        <w:rPr>
          <w:sz w:val="26"/>
        </w:rPr>
        <w:t>Makassar.</w:t>
      </w:r>
    </w:p>
    <w:p>
      <w:pPr>
        <w:spacing w:after="0" w:line="360" w:lineRule="auto"/>
        <w:jc w:val="both"/>
        <w:rPr>
          <w:sz w:val="26"/>
        </w:rPr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15"/>
        <w:numPr>
          <w:ilvl w:val="0"/>
          <w:numId w:val="21"/>
        </w:numPr>
        <w:tabs>
          <w:tab w:val="left" w:pos="1154"/>
          <w:tab w:val="left" w:pos="1155"/>
        </w:tabs>
        <w:spacing w:before="88" w:after="0" w:line="360" w:lineRule="auto"/>
        <w:ind w:left="1154" w:right="142" w:hanging="567"/>
        <w:jc w:val="left"/>
        <w:rPr>
          <w:sz w:val="26"/>
        </w:rPr>
      </w:pPr>
      <w:r>
        <w:rPr>
          <w:sz w:val="26"/>
        </w:rPr>
        <w:t>Praktikan</w:t>
      </w:r>
      <w:r>
        <w:rPr>
          <w:spacing w:val="-16"/>
          <w:sz w:val="26"/>
        </w:rPr>
        <w:t xml:space="preserve"> </w:t>
      </w:r>
      <w:r>
        <w:rPr>
          <w:sz w:val="26"/>
        </w:rPr>
        <w:t>mengambil</w:t>
      </w:r>
      <w:r>
        <w:rPr>
          <w:spacing w:val="-13"/>
          <w:sz w:val="26"/>
        </w:rPr>
        <w:t xml:space="preserve"> </w:t>
      </w:r>
      <w:r>
        <w:rPr>
          <w:sz w:val="26"/>
        </w:rPr>
        <w:t>berkas</w:t>
      </w:r>
      <w:r>
        <w:rPr>
          <w:spacing w:val="-16"/>
          <w:sz w:val="26"/>
        </w:rPr>
        <w:t xml:space="preserve"> </w:t>
      </w:r>
      <w:r>
        <w:rPr>
          <w:sz w:val="26"/>
        </w:rPr>
        <w:t>yang</w:t>
      </w:r>
      <w:r>
        <w:rPr>
          <w:spacing w:val="-13"/>
          <w:sz w:val="26"/>
        </w:rPr>
        <w:t xml:space="preserve"> </w:t>
      </w:r>
      <w:r>
        <w:rPr>
          <w:sz w:val="26"/>
        </w:rPr>
        <w:t>telah</w:t>
      </w:r>
      <w:r>
        <w:rPr>
          <w:spacing w:val="-13"/>
          <w:sz w:val="26"/>
        </w:rPr>
        <w:t xml:space="preserve"> </w:t>
      </w:r>
      <w:r>
        <w:rPr>
          <w:sz w:val="26"/>
        </w:rPr>
        <w:t>ditantangani</w:t>
      </w:r>
      <w:r>
        <w:rPr>
          <w:spacing w:val="-13"/>
          <w:sz w:val="26"/>
        </w:rPr>
        <w:t xml:space="preserve"> </w:t>
      </w:r>
      <w:r>
        <w:rPr>
          <w:sz w:val="26"/>
        </w:rPr>
        <w:t>oleh</w:t>
      </w:r>
      <w:r>
        <w:rPr>
          <w:spacing w:val="-16"/>
          <w:sz w:val="26"/>
        </w:rPr>
        <w:t xml:space="preserve"> </w:t>
      </w:r>
      <w:r>
        <w:rPr>
          <w:sz w:val="26"/>
        </w:rPr>
        <w:t>Bapak</w:t>
      </w:r>
      <w:r>
        <w:rPr>
          <w:spacing w:val="-13"/>
          <w:sz w:val="26"/>
        </w:rPr>
        <w:t xml:space="preserve"> </w:t>
      </w:r>
      <w:r>
        <w:rPr>
          <w:sz w:val="26"/>
        </w:rPr>
        <w:t>Camat</w:t>
      </w:r>
      <w:r>
        <w:rPr>
          <w:spacing w:val="-62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0"/>
          <w:numId w:val="21"/>
        </w:numPr>
        <w:tabs>
          <w:tab w:val="left" w:pos="1154"/>
          <w:tab w:val="left" w:pos="1155"/>
        </w:tabs>
        <w:spacing w:before="0" w:after="0" w:line="362" w:lineRule="auto"/>
        <w:ind w:left="1154" w:right="147" w:hanging="567"/>
        <w:jc w:val="left"/>
        <w:rPr>
          <w:sz w:val="26"/>
        </w:rPr>
      </w:pPr>
      <w:r>
        <w:rPr>
          <w:sz w:val="26"/>
        </w:rPr>
        <w:t>Praktikan</w:t>
      </w:r>
      <w:r>
        <w:rPr>
          <w:spacing w:val="19"/>
          <w:sz w:val="26"/>
        </w:rPr>
        <w:t xml:space="preserve"> </w:t>
      </w:r>
      <w:r>
        <w:rPr>
          <w:sz w:val="26"/>
        </w:rPr>
        <w:t>meregistrasi</w:t>
      </w:r>
      <w:r>
        <w:rPr>
          <w:spacing w:val="23"/>
          <w:sz w:val="26"/>
        </w:rPr>
        <w:t xml:space="preserve"> </w:t>
      </w:r>
      <w:r>
        <w:rPr>
          <w:sz w:val="26"/>
        </w:rPr>
        <w:t>berkas</w:t>
      </w:r>
      <w:r>
        <w:rPr>
          <w:spacing w:val="20"/>
          <w:sz w:val="26"/>
        </w:rPr>
        <w:t xml:space="preserve"> </w:t>
      </w:r>
      <w:r>
        <w:rPr>
          <w:sz w:val="26"/>
        </w:rPr>
        <w:t>ahli</w:t>
      </w:r>
      <w:r>
        <w:rPr>
          <w:spacing w:val="20"/>
          <w:sz w:val="26"/>
        </w:rPr>
        <w:t xml:space="preserve"> </w:t>
      </w:r>
      <w:r>
        <w:rPr>
          <w:sz w:val="26"/>
        </w:rPr>
        <w:t>waris</w:t>
      </w:r>
      <w:r>
        <w:rPr>
          <w:spacing w:val="23"/>
          <w:sz w:val="26"/>
        </w:rPr>
        <w:t xml:space="preserve"> </w:t>
      </w:r>
      <w:r>
        <w:rPr>
          <w:sz w:val="26"/>
        </w:rPr>
        <w:t>yang</w:t>
      </w:r>
      <w:r>
        <w:rPr>
          <w:spacing w:val="23"/>
          <w:sz w:val="26"/>
        </w:rPr>
        <w:t xml:space="preserve"> </w:t>
      </w:r>
      <w:r>
        <w:rPr>
          <w:sz w:val="26"/>
        </w:rPr>
        <w:t>telah</w:t>
      </w:r>
      <w:r>
        <w:rPr>
          <w:spacing w:val="23"/>
          <w:sz w:val="26"/>
        </w:rPr>
        <w:t xml:space="preserve"> </w:t>
      </w:r>
      <w:r>
        <w:rPr>
          <w:sz w:val="26"/>
        </w:rPr>
        <w:t>ditantangani</w:t>
      </w:r>
      <w:r>
        <w:rPr>
          <w:spacing w:val="20"/>
          <w:sz w:val="26"/>
        </w:rPr>
        <w:t xml:space="preserve"> </w:t>
      </w:r>
      <w:r>
        <w:rPr>
          <w:sz w:val="26"/>
        </w:rPr>
        <w:t>oleh</w:t>
      </w:r>
      <w:r>
        <w:rPr>
          <w:spacing w:val="-62"/>
          <w:sz w:val="26"/>
        </w:rPr>
        <w:t xml:space="preserve"> </w:t>
      </w:r>
      <w:r>
        <w:rPr>
          <w:sz w:val="26"/>
        </w:rPr>
        <w:t>Bapak</w:t>
      </w:r>
      <w:r>
        <w:rPr>
          <w:spacing w:val="-4"/>
          <w:sz w:val="26"/>
        </w:rPr>
        <w:t xml:space="preserve"> </w:t>
      </w:r>
      <w:r>
        <w:rPr>
          <w:sz w:val="26"/>
        </w:rPr>
        <w:t>Camat</w:t>
      </w:r>
      <w:r>
        <w:rPr>
          <w:spacing w:val="-6"/>
          <w:sz w:val="26"/>
        </w:rPr>
        <w:t xml:space="preserve"> </w:t>
      </w:r>
      <w:r>
        <w:rPr>
          <w:sz w:val="26"/>
        </w:rPr>
        <w:t>Makassar</w:t>
      </w:r>
      <w:r>
        <w:rPr>
          <w:spacing w:val="-2"/>
          <w:sz w:val="26"/>
        </w:rPr>
        <w:t xml:space="preserve"> </w:t>
      </w:r>
      <w:r>
        <w:rPr>
          <w:sz w:val="26"/>
        </w:rPr>
        <w:t>serta</w:t>
      </w:r>
      <w:r>
        <w:rPr>
          <w:spacing w:val="-3"/>
          <w:sz w:val="26"/>
        </w:rPr>
        <w:t xml:space="preserve"> </w:t>
      </w:r>
      <w:r>
        <w:rPr>
          <w:sz w:val="26"/>
        </w:rPr>
        <w:t>memberi</w:t>
      </w:r>
      <w:r>
        <w:rPr>
          <w:spacing w:val="-1"/>
          <w:sz w:val="26"/>
        </w:rPr>
        <w:t xml:space="preserve"> </w:t>
      </w:r>
      <w:r>
        <w:rPr>
          <w:sz w:val="26"/>
        </w:rPr>
        <w:t>stampel</w:t>
      </w:r>
      <w:r>
        <w:rPr>
          <w:spacing w:val="-4"/>
          <w:sz w:val="26"/>
        </w:rPr>
        <w:t xml:space="preserve"> </w:t>
      </w:r>
      <w:r>
        <w:rPr>
          <w:sz w:val="26"/>
        </w:rPr>
        <w:t>Kecamatan</w:t>
      </w:r>
      <w:r>
        <w:rPr>
          <w:spacing w:val="2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0"/>
          <w:numId w:val="21"/>
        </w:numPr>
        <w:tabs>
          <w:tab w:val="left" w:pos="1154"/>
          <w:tab w:val="left" w:pos="1155"/>
        </w:tabs>
        <w:spacing w:before="0" w:after="0" w:line="360" w:lineRule="auto"/>
        <w:ind w:left="1154" w:right="144" w:hanging="567"/>
        <w:jc w:val="left"/>
        <w:rPr>
          <w:sz w:val="26"/>
        </w:rPr>
      </w:pPr>
      <w:r>
        <w:rPr>
          <w:sz w:val="26"/>
        </w:rPr>
        <w:t>Praktikan</w:t>
      </w:r>
      <w:r>
        <w:rPr>
          <w:spacing w:val="-2"/>
          <w:sz w:val="26"/>
        </w:rPr>
        <w:t xml:space="preserve"> </w:t>
      </w:r>
      <w:r>
        <w:rPr>
          <w:sz w:val="26"/>
        </w:rPr>
        <w:t>menyimpan</w:t>
      </w:r>
      <w:r>
        <w:rPr>
          <w:spacing w:val="-1"/>
          <w:sz w:val="26"/>
        </w:rPr>
        <w:t xml:space="preserve"> </w:t>
      </w:r>
      <w:r>
        <w:rPr>
          <w:sz w:val="26"/>
        </w:rPr>
        <w:t>berkas</w:t>
      </w:r>
      <w:r>
        <w:rPr>
          <w:spacing w:val="-4"/>
          <w:sz w:val="26"/>
        </w:rPr>
        <w:t xml:space="preserve"> </w:t>
      </w:r>
      <w:r>
        <w:rPr>
          <w:sz w:val="26"/>
        </w:rPr>
        <w:t>fotocopyan</w:t>
      </w:r>
      <w:r>
        <w:rPr>
          <w:spacing w:val="-4"/>
          <w:sz w:val="26"/>
        </w:rPr>
        <w:t xml:space="preserve"> </w:t>
      </w:r>
      <w:r>
        <w:rPr>
          <w:sz w:val="26"/>
        </w:rPr>
        <w:t>ahli</w:t>
      </w:r>
      <w:r>
        <w:rPr>
          <w:spacing w:val="-1"/>
          <w:sz w:val="26"/>
        </w:rPr>
        <w:t xml:space="preserve"> </w:t>
      </w:r>
      <w:r>
        <w:rPr>
          <w:sz w:val="26"/>
        </w:rPr>
        <w:t>waris</w:t>
      </w:r>
      <w:r>
        <w:rPr>
          <w:spacing w:val="-4"/>
          <w:sz w:val="26"/>
        </w:rPr>
        <w:t xml:space="preserve"> </w:t>
      </w:r>
      <w:r>
        <w:rPr>
          <w:sz w:val="26"/>
        </w:rPr>
        <w:t>yang</w:t>
      </w:r>
      <w:r>
        <w:rPr>
          <w:spacing w:val="-2"/>
          <w:sz w:val="26"/>
        </w:rPr>
        <w:t xml:space="preserve"> </w:t>
      </w:r>
      <w:r>
        <w:rPr>
          <w:sz w:val="26"/>
        </w:rPr>
        <w:t>sudah</w:t>
      </w:r>
      <w:r>
        <w:rPr>
          <w:spacing w:val="1"/>
          <w:sz w:val="26"/>
        </w:rPr>
        <w:t xml:space="preserve"> </w:t>
      </w:r>
      <w:r>
        <w:rPr>
          <w:sz w:val="26"/>
        </w:rPr>
        <w:t>selesai</w:t>
      </w:r>
      <w:r>
        <w:rPr>
          <w:spacing w:val="-62"/>
          <w:sz w:val="26"/>
        </w:rPr>
        <w:t xml:space="preserve"> </w:t>
      </w:r>
      <w:r>
        <w:rPr>
          <w:sz w:val="26"/>
        </w:rPr>
        <w:t>untuk</w:t>
      </w:r>
      <w:r>
        <w:rPr>
          <w:spacing w:val="-2"/>
          <w:sz w:val="26"/>
        </w:rPr>
        <w:t xml:space="preserve"> </w:t>
      </w:r>
      <w:r>
        <w:rPr>
          <w:sz w:val="26"/>
        </w:rPr>
        <w:t>dibuatkan</w:t>
      </w:r>
      <w:r>
        <w:rPr>
          <w:spacing w:val="2"/>
          <w:sz w:val="26"/>
        </w:rPr>
        <w:t xml:space="preserve"> </w:t>
      </w:r>
      <w:r>
        <w:rPr>
          <w:sz w:val="26"/>
        </w:rPr>
        <w:t>arsip.</w:t>
      </w:r>
    </w:p>
    <w:p>
      <w:pPr>
        <w:pStyle w:val="8"/>
        <w:spacing w:before="5"/>
        <w:rPr>
          <w:sz w:val="38"/>
        </w:rPr>
      </w:pPr>
    </w:p>
    <w:p>
      <w:pPr>
        <w:pStyle w:val="5"/>
        <w:numPr>
          <w:ilvl w:val="0"/>
          <w:numId w:val="15"/>
        </w:numPr>
        <w:tabs>
          <w:tab w:val="left" w:pos="1154"/>
          <w:tab w:val="left" w:pos="1155"/>
        </w:tabs>
        <w:spacing w:before="1" w:after="0" w:line="240" w:lineRule="auto"/>
        <w:ind w:left="1154" w:right="0" w:hanging="567"/>
        <w:jc w:val="left"/>
      </w:pPr>
      <w:bookmarkStart w:id="24" w:name="C.HASIL YANG DICAPAI"/>
      <w:bookmarkEnd w:id="24"/>
      <w:r>
        <w:t>HASIL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DICAPAI</w:t>
      </w:r>
    </w:p>
    <w:p>
      <w:pPr>
        <w:pStyle w:val="8"/>
        <w:spacing w:before="149" w:line="360" w:lineRule="auto"/>
        <w:ind w:left="588" w:right="118" w:firstLine="566"/>
        <w:jc w:val="both"/>
      </w:pPr>
      <w:r>
        <w:t>Setelah selesai kegiatan sesuai dengan yang direncanakan dan yang</w:t>
      </w:r>
      <w:r>
        <w:rPr>
          <w:spacing w:val="1"/>
        </w:rPr>
        <w:t xml:space="preserve"> </w:t>
      </w:r>
      <w:r>
        <w:t>kami susun untuk mendukung tercapainya tujuan, maka hasil yang kami</w:t>
      </w:r>
      <w:r>
        <w:rPr>
          <w:spacing w:val="1"/>
        </w:rPr>
        <w:t xml:space="preserve"> </w:t>
      </w:r>
      <w:r>
        <w:t>capai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selesai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berjalan</w:t>
      </w:r>
      <w:r>
        <w:rPr>
          <w:spacing w:val="1"/>
        </w:rPr>
        <w:t xml:space="preserve"> </w:t>
      </w:r>
      <w:r>
        <w:t>lancar</w:t>
      </w:r>
      <w:r>
        <w:rPr>
          <w:spacing w:val="1"/>
        </w:rPr>
        <w:t xml:space="preserve"> </w:t>
      </w:r>
      <w:r>
        <w:t>meskipun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kendala</w:t>
      </w:r>
      <w:r>
        <w:rPr>
          <w:spacing w:val="1"/>
        </w:rPr>
        <w:t xml:space="preserve"> </w:t>
      </w:r>
      <w:r>
        <w:t>yang</w:t>
      </w:r>
      <w:r>
        <w:rPr>
          <w:spacing w:val="-62"/>
        </w:rPr>
        <w:t xml:space="preserve"> </w:t>
      </w:r>
      <w:r>
        <w:t>dihadapi. Kami berharap dengan adanya prakerin akan memiliki keahlian</w:t>
      </w:r>
      <w:r>
        <w:rPr>
          <w:spacing w:val="1"/>
        </w:rPr>
        <w:t xml:space="preserve"> </w:t>
      </w:r>
      <w:r>
        <w:t>profesional sesuai Kurikulum Sekolah sehingga Tamatan SMK diharapkan</w:t>
      </w:r>
      <w:r>
        <w:rPr>
          <w:spacing w:val="1"/>
        </w:rPr>
        <w:t xml:space="preserve"> </w:t>
      </w:r>
      <w:r>
        <w:t>Mempunyai</w:t>
      </w:r>
      <w:r>
        <w:rPr>
          <w:spacing w:val="-8"/>
        </w:rPr>
        <w:t xml:space="preserve"> </w:t>
      </w:r>
      <w:r>
        <w:t>Keterampilan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Terjun</w:t>
      </w:r>
      <w:r>
        <w:rPr>
          <w:spacing w:val="-4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dunia</w:t>
      </w:r>
      <w:r>
        <w:rPr>
          <w:spacing w:val="-6"/>
        </w:rPr>
        <w:t xml:space="preserve"> </w:t>
      </w:r>
      <w:r>
        <w:t>kerja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mampu</w:t>
      </w:r>
      <w:r>
        <w:rPr>
          <w:spacing w:val="-6"/>
        </w:rPr>
        <w:t xml:space="preserve"> </w:t>
      </w:r>
      <w:r>
        <w:t>bersaing</w:t>
      </w:r>
      <w:r>
        <w:rPr>
          <w:spacing w:val="-6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Globalisasi</w:t>
      </w:r>
      <w:r>
        <w:rPr>
          <w:spacing w:val="-1"/>
        </w:rPr>
        <w:t xml:space="preserve"> </w:t>
      </w:r>
      <w:r>
        <w:t>ini.</w:t>
      </w:r>
    </w:p>
    <w:p>
      <w:pPr>
        <w:pStyle w:val="8"/>
        <w:spacing w:line="360" w:lineRule="auto"/>
        <w:ind w:left="588" w:right="116" w:firstLine="566"/>
        <w:jc w:val="both"/>
      </w:pPr>
      <w:r>
        <w:t>Dan Kami pun sangat antusias dengan adanya Praktek Kerja Industri</w:t>
      </w:r>
      <w:r>
        <w:rPr>
          <w:spacing w:val="1"/>
        </w:rPr>
        <w:t xml:space="preserve"> </w:t>
      </w:r>
      <w:r>
        <w:t>ini, sehingga kami mendapat ilmu yang bermanfaat serta pelajaran 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berharga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kami,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rasanya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berpikir jika suatu saat nanti kami bekerja dan kegiata prakerin ini kegiatan</w:t>
      </w:r>
      <w:r>
        <w:rPr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sangat</w:t>
      </w:r>
      <w:r>
        <w:rPr>
          <w:spacing w:val="2"/>
        </w:rPr>
        <w:t xml:space="preserve"> </w:t>
      </w:r>
      <w:r>
        <w:t>positif</w:t>
      </w:r>
      <w:r>
        <w:rPr>
          <w:spacing w:val="4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kami.</w:t>
      </w:r>
    </w:p>
    <w:p>
      <w:pPr>
        <w:spacing w:after="0" w:line="360" w:lineRule="auto"/>
        <w:jc w:val="both"/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8"/>
        <w:rPr>
          <w:sz w:val="29"/>
        </w:rPr>
      </w:pPr>
    </w:p>
    <w:p>
      <w:pPr>
        <w:pStyle w:val="5"/>
        <w:spacing w:before="88" w:line="360" w:lineRule="auto"/>
        <w:ind w:left="3940" w:right="3481" w:firstLine="2"/>
        <w:jc w:val="center"/>
      </w:pPr>
      <w:bookmarkStart w:id="25" w:name="_bookmark3"/>
      <w:bookmarkEnd w:id="25"/>
      <w:bookmarkStart w:id="26" w:name="BAB IV PENUTUP"/>
      <w:bookmarkEnd w:id="26"/>
      <w:r>
        <w:t>BAB</w:t>
      </w:r>
      <w:r>
        <w:rPr>
          <w:spacing w:val="1"/>
        </w:rPr>
        <w:t xml:space="preserve"> </w:t>
      </w:r>
      <w:r>
        <w:t>IV</w:t>
      </w:r>
      <w:r>
        <w:rPr>
          <w:spacing w:val="1"/>
        </w:rPr>
        <w:t xml:space="preserve"> </w:t>
      </w:r>
      <w:r>
        <w:rPr>
          <w:w w:val="95"/>
        </w:rPr>
        <w:t>PENUTUP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1"/>
        <w:rPr>
          <w:b/>
          <w:sz w:val="20"/>
        </w:rPr>
      </w:pPr>
    </w:p>
    <w:p>
      <w:pPr>
        <w:pStyle w:val="15"/>
        <w:numPr>
          <w:ilvl w:val="0"/>
          <w:numId w:val="22"/>
        </w:numPr>
        <w:tabs>
          <w:tab w:val="left" w:pos="1016"/>
        </w:tabs>
        <w:spacing w:before="88" w:after="0" w:line="240" w:lineRule="auto"/>
        <w:ind w:left="1015" w:right="0" w:hanging="428"/>
        <w:jc w:val="left"/>
        <w:rPr>
          <w:b/>
          <w:sz w:val="26"/>
        </w:rPr>
      </w:pPr>
      <w:r>
        <w:rPr>
          <w:b/>
          <w:sz w:val="26"/>
        </w:rPr>
        <w:t>KESIMPULAN</w:t>
      </w:r>
    </w:p>
    <w:p>
      <w:pPr>
        <w:pStyle w:val="8"/>
        <w:spacing w:before="2"/>
        <w:rPr>
          <w:b/>
          <w:sz w:val="37"/>
        </w:rPr>
      </w:pPr>
    </w:p>
    <w:p>
      <w:pPr>
        <w:pStyle w:val="8"/>
        <w:spacing w:before="1" w:line="360" w:lineRule="auto"/>
        <w:ind w:left="1154" w:right="118" w:firstLine="568"/>
        <w:jc w:val="both"/>
      </w:pPr>
      <w:r>
        <w:t>Praktikan</w:t>
      </w:r>
      <w:r>
        <w:rPr>
          <w:spacing w:val="1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(PKL)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ditempatkan</w:t>
      </w:r>
      <w:r>
        <w:rPr>
          <w:spacing w:val="1"/>
        </w:rPr>
        <w:t xml:space="preserve"> </w:t>
      </w:r>
      <w:r>
        <w:t>dibagian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kecamatan makassar, jenis pekerjaan yang dilakukan oleh praktikan</w:t>
      </w:r>
      <w:r>
        <w:rPr>
          <w:spacing w:val="1"/>
        </w:rPr>
        <w:t xml:space="preserve"> </w:t>
      </w:r>
      <w:r>
        <w:t>berkaitan dengan guna mengetahui cara pelayanan kepada masyarakat</w:t>
      </w:r>
      <w:r>
        <w:rPr>
          <w:spacing w:val="1"/>
        </w:rPr>
        <w:t xml:space="preserve"> </w:t>
      </w:r>
      <w:r>
        <w:t>terkhusus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kependudukan.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uraian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praktikan</w:t>
      </w:r>
      <w:r>
        <w:rPr>
          <w:spacing w:val="1"/>
        </w:rPr>
        <w:t xml:space="preserve"> </w:t>
      </w:r>
      <w:r>
        <w:t>lakukan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>
      <w:pPr>
        <w:pStyle w:val="15"/>
        <w:numPr>
          <w:ilvl w:val="1"/>
          <w:numId w:val="22"/>
        </w:numPr>
        <w:tabs>
          <w:tab w:val="left" w:pos="1584"/>
        </w:tabs>
        <w:spacing w:before="0" w:after="0" w:line="360" w:lineRule="auto"/>
        <w:ind w:left="1581" w:right="123" w:hanging="428"/>
        <w:jc w:val="both"/>
        <w:rPr>
          <w:sz w:val="24"/>
        </w:rPr>
      </w:pPr>
      <w:r>
        <w:rPr>
          <w:sz w:val="26"/>
        </w:rPr>
        <w:t>Memeriksa</w:t>
      </w:r>
      <w:r>
        <w:rPr>
          <w:spacing w:val="1"/>
          <w:sz w:val="26"/>
        </w:rPr>
        <w:t xml:space="preserve"> </w:t>
      </w:r>
      <w:r>
        <w:rPr>
          <w:sz w:val="26"/>
        </w:rPr>
        <w:t>kelengkapan</w:t>
      </w:r>
      <w:r>
        <w:rPr>
          <w:spacing w:val="1"/>
          <w:sz w:val="26"/>
        </w:rPr>
        <w:t xml:space="preserve"> </w:t>
      </w:r>
      <w:r>
        <w:rPr>
          <w:sz w:val="26"/>
        </w:rPr>
        <w:t>berkas</w:t>
      </w:r>
      <w:r>
        <w:rPr>
          <w:spacing w:val="1"/>
          <w:sz w:val="26"/>
        </w:rPr>
        <w:t xml:space="preserve"> </w:t>
      </w:r>
      <w:r>
        <w:rPr>
          <w:sz w:val="26"/>
        </w:rPr>
        <w:t>bagi</w:t>
      </w:r>
      <w:r>
        <w:rPr>
          <w:spacing w:val="1"/>
          <w:sz w:val="26"/>
        </w:rPr>
        <w:t xml:space="preserve"> </w:t>
      </w:r>
      <w:r>
        <w:rPr>
          <w:sz w:val="26"/>
        </w:rPr>
        <w:t>warga</w:t>
      </w:r>
      <w:r>
        <w:rPr>
          <w:spacing w:val="1"/>
          <w:sz w:val="26"/>
        </w:rPr>
        <w:t xml:space="preserve"> </w:t>
      </w:r>
      <w:r>
        <w:rPr>
          <w:sz w:val="26"/>
        </w:rPr>
        <w:t>yang</w:t>
      </w:r>
      <w:r>
        <w:rPr>
          <w:spacing w:val="1"/>
          <w:sz w:val="26"/>
        </w:rPr>
        <w:t xml:space="preserve"> </w:t>
      </w:r>
      <w:r>
        <w:rPr>
          <w:sz w:val="26"/>
        </w:rPr>
        <w:t>ingin</w:t>
      </w:r>
      <w:r>
        <w:rPr>
          <w:spacing w:val="1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-2"/>
          <w:sz w:val="26"/>
        </w:rPr>
        <w:t xml:space="preserve"> </w:t>
      </w:r>
      <w:r>
        <w:rPr>
          <w:sz w:val="26"/>
        </w:rPr>
        <w:t>foto</w:t>
      </w:r>
      <w:r>
        <w:rPr>
          <w:spacing w:val="2"/>
          <w:sz w:val="26"/>
        </w:rPr>
        <w:t xml:space="preserve"> </w:t>
      </w:r>
      <w:r>
        <w:rPr>
          <w:sz w:val="26"/>
        </w:rPr>
        <w:t>KTP-el.</w:t>
      </w:r>
    </w:p>
    <w:p>
      <w:pPr>
        <w:pStyle w:val="15"/>
        <w:numPr>
          <w:ilvl w:val="1"/>
          <w:numId w:val="22"/>
        </w:numPr>
        <w:tabs>
          <w:tab w:val="left" w:pos="1584"/>
        </w:tabs>
        <w:spacing w:before="0" w:after="0" w:line="360" w:lineRule="auto"/>
        <w:ind w:left="1581" w:right="123" w:hanging="428"/>
        <w:jc w:val="both"/>
        <w:rPr>
          <w:sz w:val="24"/>
        </w:rPr>
      </w:pPr>
      <w:r>
        <w:rPr>
          <w:sz w:val="26"/>
        </w:rPr>
        <w:t>Mencatat</w:t>
      </w:r>
      <w:r>
        <w:rPr>
          <w:spacing w:val="1"/>
          <w:sz w:val="26"/>
        </w:rPr>
        <w:t xml:space="preserve"> </w:t>
      </w:r>
      <w:r>
        <w:rPr>
          <w:sz w:val="26"/>
        </w:rPr>
        <w:t>berkas</w:t>
      </w:r>
      <w:r>
        <w:rPr>
          <w:spacing w:val="1"/>
          <w:sz w:val="26"/>
        </w:rPr>
        <w:t xml:space="preserve"> </w:t>
      </w:r>
      <w:r>
        <w:rPr>
          <w:sz w:val="26"/>
        </w:rPr>
        <w:t>KTP</w:t>
      </w:r>
      <w:r>
        <w:rPr>
          <w:spacing w:val="1"/>
          <w:sz w:val="26"/>
        </w:rPr>
        <w:t xml:space="preserve"> </w:t>
      </w:r>
      <w:r>
        <w:rPr>
          <w:sz w:val="26"/>
        </w:rPr>
        <w:t>atau</w:t>
      </w:r>
      <w:r>
        <w:rPr>
          <w:spacing w:val="1"/>
          <w:sz w:val="26"/>
        </w:rPr>
        <w:t xml:space="preserve"> </w:t>
      </w:r>
      <w:r>
        <w:rPr>
          <w:sz w:val="26"/>
        </w:rPr>
        <w:t>Kartu</w:t>
      </w:r>
      <w:r>
        <w:rPr>
          <w:spacing w:val="1"/>
          <w:sz w:val="26"/>
        </w:rPr>
        <w:t xml:space="preserve"> </w:t>
      </w:r>
      <w:r>
        <w:rPr>
          <w:sz w:val="26"/>
        </w:rPr>
        <w:t>keluarga</w:t>
      </w:r>
      <w:r>
        <w:rPr>
          <w:spacing w:val="1"/>
          <w:sz w:val="26"/>
        </w:rPr>
        <w:t xml:space="preserve"> </w:t>
      </w:r>
      <w:r>
        <w:rPr>
          <w:sz w:val="26"/>
        </w:rPr>
        <w:t>yang</w:t>
      </w:r>
      <w:r>
        <w:rPr>
          <w:spacing w:val="1"/>
          <w:sz w:val="26"/>
        </w:rPr>
        <w:t xml:space="preserve"> </w:t>
      </w:r>
      <w:r>
        <w:rPr>
          <w:sz w:val="26"/>
        </w:rPr>
        <w:t>telah</w:t>
      </w:r>
      <w:r>
        <w:rPr>
          <w:spacing w:val="1"/>
          <w:sz w:val="26"/>
        </w:rPr>
        <w:t xml:space="preserve"> </w:t>
      </w:r>
      <w:r>
        <w:rPr>
          <w:sz w:val="26"/>
        </w:rPr>
        <w:t>selesai</w:t>
      </w:r>
      <w:r>
        <w:rPr>
          <w:spacing w:val="1"/>
          <w:sz w:val="26"/>
        </w:rPr>
        <w:t xml:space="preserve"> </w:t>
      </w:r>
      <w:r>
        <w:rPr>
          <w:sz w:val="26"/>
        </w:rPr>
        <w:t>dikerjakan oleh operator catatan sipil yang bertugas di kecamatan</w:t>
      </w:r>
      <w:r>
        <w:rPr>
          <w:spacing w:val="1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1"/>
          <w:numId w:val="22"/>
        </w:numPr>
        <w:tabs>
          <w:tab w:val="left" w:pos="1584"/>
        </w:tabs>
        <w:spacing w:before="1" w:after="0" w:line="360" w:lineRule="auto"/>
        <w:ind w:left="1581" w:right="118" w:hanging="428"/>
        <w:jc w:val="both"/>
        <w:rPr>
          <w:sz w:val="24"/>
        </w:rPr>
      </w:pPr>
      <w:r>
        <w:rPr>
          <w:sz w:val="26"/>
        </w:rPr>
        <w:t>Membantu   pelaksanaan   program   kependudukan   terkait   IKD</w:t>
      </w:r>
      <w:r>
        <w:rPr>
          <w:spacing w:val="-62"/>
          <w:sz w:val="26"/>
        </w:rPr>
        <w:t xml:space="preserve"> </w:t>
      </w:r>
      <w:r>
        <w:rPr>
          <w:sz w:val="26"/>
        </w:rPr>
        <w:t>(</w:t>
      </w:r>
      <w:r>
        <w:rPr>
          <w:spacing w:val="1"/>
          <w:sz w:val="26"/>
        </w:rPr>
        <w:t xml:space="preserve"> </w:t>
      </w:r>
      <w:r>
        <w:rPr>
          <w:sz w:val="26"/>
        </w:rPr>
        <w:t>identitas</w:t>
      </w:r>
      <w:r>
        <w:rPr>
          <w:spacing w:val="1"/>
          <w:sz w:val="26"/>
        </w:rPr>
        <w:t xml:space="preserve"> </w:t>
      </w:r>
      <w:r>
        <w:rPr>
          <w:sz w:val="26"/>
        </w:rPr>
        <w:t>kependudukan</w:t>
      </w:r>
      <w:r>
        <w:rPr>
          <w:spacing w:val="1"/>
          <w:sz w:val="26"/>
        </w:rPr>
        <w:t xml:space="preserve"> </w:t>
      </w:r>
      <w:r>
        <w:rPr>
          <w:sz w:val="26"/>
        </w:rPr>
        <w:t>digital)</w:t>
      </w:r>
      <w:r>
        <w:rPr>
          <w:spacing w:val="1"/>
          <w:sz w:val="26"/>
        </w:rPr>
        <w:t xml:space="preserve"> </w:t>
      </w:r>
      <w:r>
        <w:rPr>
          <w:sz w:val="26"/>
        </w:rPr>
        <w:t>kepada</w:t>
      </w:r>
      <w:r>
        <w:rPr>
          <w:spacing w:val="1"/>
          <w:sz w:val="26"/>
        </w:rPr>
        <w:t xml:space="preserve"> </w:t>
      </w:r>
      <w:r>
        <w:rPr>
          <w:sz w:val="26"/>
        </w:rPr>
        <w:t>warga</w:t>
      </w:r>
      <w:r>
        <w:rPr>
          <w:spacing w:val="1"/>
          <w:sz w:val="26"/>
        </w:rPr>
        <w:t xml:space="preserve"> </w:t>
      </w:r>
      <w:r>
        <w:rPr>
          <w:sz w:val="26"/>
        </w:rPr>
        <w:t>kecamatan</w:t>
      </w:r>
      <w:r>
        <w:rPr>
          <w:spacing w:val="-62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15"/>
        <w:numPr>
          <w:ilvl w:val="1"/>
          <w:numId w:val="22"/>
        </w:numPr>
        <w:tabs>
          <w:tab w:val="left" w:pos="1584"/>
        </w:tabs>
        <w:spacing w:before="1" w:after="0" w:line="360" w:lineRule="auto"/>
        <w:ind w:left="1581" w:right="123" w:hanging="428"/>
        <w:jc w:val="both"/>
        <w:rPr>
          <w:sz w:val="24"/>
        </w:rPr>
      </w:pPr>
      <w:r>
        <w:rPr>
          <w:sz w:val="26"/>
        </w:rPr>
        <w:t>Melakukan registrasi atau pencatatan nomor untuk dokumen ahli</w:t>
      </w:r>
      <w:r>
        <w:rPr>
          <w:spacing w:val="1"/>
          <w:sz w:val="26"/>
        </w:rPr>
        <w:t xml:space="preserve"> </w:t>
      </w:r>
      <w:r>
        <w:rPr>
          <w:sz w:val="26"/>
        </w:rPr>
        <w:t>waris</w:t>
      </w:r>
      <w:r>
        <w:rPr>
          <w:spacing w:val="-2"/>
          <w:sz w:val="26"/>
        </w:rPr>
        <w:t xml:space="preserve"> </w:t>
      </w:r>
      <w:r>
        <w:rPr>
          <w:sz w:val="26"/>
        </w:rPr>
        <w:t>yang</w:t>
      </w:r>
      <w:r>
        <w:rPr>
          <w:spacing w:val="2"/>
          <w:sz w:val="26"/>
        </w:rPr>
        <w:t xml:space="preserve"> </w:t>
      </w:r>
      <w:r>
        <w:rPr>
          <w:sz w:val="26"/>
        </w:rPr>
        <w:t>telah</w:t>
      </w:r>
      <w:r>
        <w:rPr>
          <w:spacing w:val="-1"/>
          <w:sz w:val="26"/>
        </w:rPr>
        <w:t xml:space="preserve"> </w:t>
      </w:r>
      <w:r>
        <w:rPr>
          <w:sz w:val="26"/>
        </w:rPr>
        <w:t>selesai.</w:t>
      </w:r>
    </w:p>
    <w:p>
      <w:pPr>
        <w:pStyle w:val="8"/>
        <w:rPr>
          <w:sz w:val="28"/>
        </w:rPr>
      </w:pPr>
    </w:p>
    <w:p>
      <w:pPr>
        <w:pStyle w:val="8"/>
        <w:spacing w:before="4"/>
        <w:rPr>
          <w:sz w:val="35"/>
        </w:rPr>
      </w:pPr>
    </w:p>
    <w:p>
      <w:pPr>
        <w:pStyle w:val="5"/>
        <w:numPr>
          <w:ilvl w:val="0"/>
          <w:numId w:val="22"/>
        </w:numPr>
        <w:tabs>
          <w:tab w:val="left" w:pos="1016"/>
        </w:tabs>
        <w:spacing w:before="0" w:after="0" w:line="240" w:lineRule="auto"/>
        <w:ind w:left="1015" w:right="0" w:hanging="428"/>
        <w:jc w:val="left"/>
      </w:pPr>
      <w:bookmarkStart w:id="27" w:name="B.SARAN"/>
      <w:bookmarkEnd w:id="27"/>
      <w:r>
        <w:t>SARAN</w:t>
      </w:r>
    </w:p>
    <w:p>
      <w:pPr>
        <w:pStyle w:val="8"/>
        <w:spacing w:before="147"/>
        <w:ind w:left="1015"/>
      </w:pPr>
      <w:r>
        <w:t>Adapun</w:t>
      </w:r>
      <w:r>
        <w:rPr>
          <w:spacing w:val="-4"/>
        </w:rPr>
        <w:t xml:space="preserve"> </w:t>
      </w:r>
      <w:r>
        <w:t>saran</w:t>
      </w:r>
      <w:r>
        <w:rPr>
          <w:spacing w:val="-6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yaitu:</w:t>
      </w:r>
    </w:p>
    <w:p>
      <w:pPr>
        <w:pStyle w:val="15"/>
        <w:numPr>
          <w:ilvl w:val="1"/>
          <w:numId w:val="22"/>
        </w:numPr>
        <w:tabs>
          <w:tab w:val="left" w:pos="1440"/>
        </w:tabs>
        <w:spacing w:before="150" w:after="0" w:line="360" w:lineRule="auto"/>
        <w:ind w:left="1440" w:right="130" w:hanging="425"/>
        <w:jc w:val="both"/>
        <w:rPr>
          <w:sz w:val="26"/>
        </w:rPr>
      </w:pPr>
      <w:r>
        <w:rPr>
          <w:sz w:val="26"/>
        </w:rPr>
        <w:t>Agar praktikan lebih disiplin dalam mengikuti jam operational yang</w:t>
      </w:r>
      <w:r>
        <w:rPr>
          <w:spacing w:val="-62"/>
          <w:sz w:val="26"/>
        </w:rPr>
        <w:t xml:space="preserve"> </w:t>
      </w:r>
      <w:r>
        <w:rPr>
          <w:sz w:val="26"/>
        </w:rPr>
        <w:t>telah</w:t>
      </w:r>
      <w:r>
        <w:rPr>
          <w:spacing w:val="-2"/>
          <w:sz w:val="26"/>
        </w:rPr>
        <w:t xml:space="preserve"> </w:t>
      </w:r>
      <w:r>
        <w:rPr>
          <w:sz w:val="26"/>
        </w:rPr>
        <w:t>ditetapkan</w:t>
      </w:r>
      <w:r>
        <w:rPr>
          <w:spacing w:val="-1"/>
          <w:sz w:val="26"/>
        </w:rPr>
        <w:t xml:space="preserve"> </w:t>
      </w:r>
      <w:r>
        <w:rPr>
          <w:sz w:val="26"/>
        </w:rPr>
        <w:t>oleh</w:t>
      </w:r>
      <w:r>
        <w:rPr>
          <w:spacing w:val="2"/>
          <w:sz w:val="26"/>
        </w:rPr>
        <w:t xml:space="preserve"> </w:t>
      </w:r>
      <w:r>
        <w:rPr>
          <w:sz w:val="26"/>
        </w:rPr>
        <w:t>kecamatan</w:t>
      </w:r>
      <w:r>
        <w:rPr>
          <w:spacing w:val="-1"/>
          <w:sz w:val="26"/>
        </w:rPr>
        <w:t xml:space="preserve"> </w:t>
      </w:r>
      <w:r>
        <w:rPr>
          <w:sz w:val="26"/>
        </w:rPr>
        <w:t>makassar.</w:t>
      </w:r>
    </w:p>
    <w:p>
      <w:pPr>
        <w:spacing w:after="0" w:line="360" w:lineRule="auto"/>
        <w:jc w:val="both"/>
        <w:rPr>
          <w:sz w:val="26"/>
        </w:rPr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</w:p>
    <w:p>
      <w:pPr>
        <w:pStyle w:val="8"/>
        <w:rPr>
          <w:sz w:val="29"/>
        </w:rPr>
      </w:pPr>
    </w:p>
    <w:p>
      <w:pPr>
        <w:pStyle w:val="15"/>
        <w:numPr>
          <w:ilvl w:val="1"/>
          <w:numId w:val="22"/>
        </w:numPr>
        <w:tabs>
          <w:tab w:val="left" w:pos="1439"/>
          <w:tab w:val="left" w:pos="1440"/>
        </w:tabs>
        <w:spacing w:before="88" w:after="0" w:line="360" w:lineRule="auto"/>
        <w:ind w:left="1440" w:right="1037" w:hanging="425"/>
        <w:jc w:val="left"/>
        <w:rPr>
          <w:sz w:val="26"/>
        </w:rPr>
      </w:pPr>
      <w:r>
        <w:rPr>
          <w:sz w:val="26"/>
        </w:rPr>
        <w:t>Agar</w:t>
      </w:r>
      <w:r>
        <w:rPr>
          <w:spacing w:val="-4"/>
          <w:sz w:val="26"/>
        </w:rPr>
        <w:t xml:space="preserve"> </w:t>
      </w:r>
      <w:r>
        <w:rPr>
          <w:sz w:val="26"/>
        </w:rPr>
        <w:t>praktikan lebih</w:t>
      </w:r>
      <w:r>
        <w:rPr>
          <w:spacing w:val="-4"/>
          <w:sz w:val="26"/>
        </w:rPr>
        <w:t xml:space="preserve"> </w:t>
      </w:r>
      <w:r>
        <w:rPr>
          <w:sz w:val="26"/>
        </w:rPr>
        <w:t>teliti</w:t>
      </w:r>
      <w:r>
        <w:rPr>
          <w:spacing w:val="-1"/>
          <w:sz w:val="26"/>
        </w:rPr>
        <w:t xml:space="preserve"> </w:t>
      </w:r>
      <w:r>
        <w:rPr>
          <w:sz w:val="26"/>
        </w:rPr>
        <w:t>dalam</w:t>
      </w:r>
      <w:r>
        <w:rPr>
          <w:spacing w:val="-1"/>
          <w:sz w:val="26"/>
        </w:rPr>
        <w:t xml:space="preserve"> </w:t>
      </w:r>
      <w:r>
        <w:rPr>
          <w:sz w:val="26"/>
        </w:rPr>
        <w:t>membantu</w:t>
      </w:r>
      <w:r>
        <w:rPr>
          <w:spacing w:val="-1"/>
          <w:sz w:val="26"/>
        </w:rPr>
        <w:t xml:space="preserve"> </w:t>
      </w:r>
      <w:r>
        <w:rPr>
          <w:sz w:val="26"/>
        </w:rPr>
        <w:t>staf</w:t>
      </w:r>
      <w:r>
        <w:rPr>
          <w:spacing w:val="-1"/>
          <w:sz w:val="26"/>
        </w:rPr>
        <w:t xml:space="preserve"> </w:t>
      </w:r>
      <w:r>
        <w:rPr>
          <w:sz w:val="26"/>
        </w:rPr>
        <w:t>kecamatan</w:t>
      </w:r>
      <w:r>
        <w:rPr>
          <w:spacing w:val="-62"/>
          <w:sz w:val="26"/>
        </w:rPr>
        <w:t xml:space="preserve"> </w:t>
      </w:r>
      <w:r>
        <w:rPr>
          <w:sz w:val="26"/>
        </w:rPr>
        <w:t>makassar</w:t>
      </w:r>
      <w:r>
        <w:rPr>
          <w:spacing w:val="-1"/>
          <w:sz w:val="26"/>
        </w:rPr>
        <w:t xml:space="preserve"> </w:t>
      </w:r>
      <w:r>
        <w:rPr>
          <w:sz w:val="26"/>
        </w:rPr>
        <w:t>dalam</w:t>
      </w:r>
      <w:r>
        <w:rPr>
          <w:spacing w:val="-3"/>
          <w:sz w:val="26"/>
        </w:rPr>
        <w:t xml:space="preserve"> </w:t>
      </w:r>
      <w:r>
        <w:rPr>
          <w:sz w:val="26"/>
        </w:rPr>
        <w:t>melaksanakan</w:t>
      </w:r>
      <w:r>
        <w:rPr>
          <w:spacing w:val="1"/>
          <w:sz w:val="26"/>
        </w:rPr>
        <w:t xml:space="preserve"> </w:t>
      </w:r>
      <w:r>
        <w:rPr>
          <w:sz w:val="26"/>
        </w:rPr>
        <w:t>tugasnya.</w:t>
      </w:r>
    </w:p>
    <w:p>
      <w:pPr>
        <w:pStyle w:val="15"/>
        <w:numPr>
          <w:ilvl w:val="1"/>
          <w:numId w:val="22"/>
        </w:numPr>
        <w:tabs>
          <w:tab w:val="left" w:pos="1439"/>
          <w:tab w:val="left" w:pos="1440"/>
        </w:tabs>
        <w:spacing w:before="0" w:after="0" w:line="362" w:lineRule="auto"/>
        <w:ind w:left="1440" w:right="490" w:hanging="425"/>
        <w:jc w:val="left"/>
        <w:rPr>
          <w:sz w:val="26"/>
        </w:rPr>
      </w:pPr>
      <w:r>
        <w:rPr>
          <w:sz w:val="26"/>
        </w:rPr>
        <w:t>Agar</w:t>
      </w:r>
      <w:r>
        <w:rPr>
          <w:spacing w:val="-3"/>
          <w:sz w:val="26"/>
        </w:rPr>
        <w:t xml:space="preserve"> </w:t>
      </w:r>
      <w:r>
        <w:rPr>
          <w:sz w:val="26"/>
        </w:rPr>
        <w:t>praktikan</w:t>
      </w:r>
      <w:r>
        <w:rPr>
          <w:spacing w:val="3"/>
          <w:sz w:val="26"/>
        </w:rPr>
        <w:t xml:space="preserve"> </w:t>
      </w:r>
      <w:r>
        <w:rPr>
          <w:sz w:val="26"/>
        </w:rPr>
        <w:t>tidak</w:t>
      </w:r>
      <w:r>
        <w:rPr>
          <w:spacing w:val="-2"/>
          <w:sz w:val="26"/>
        </w:rPr>
        <w:t xml:space="preserve"> </w:t>
      </w:r>
      <w:r>
        <w:rPr>
          <w:sz w:val="26"/>
        </w:rPr>
        <w:t>malu</w:t>
      </w:r>
      <w:r>
        <w:rPr>
          <w:spacing w:val="1"/>
          <w:sz w:val="26"/>
        </w:rPr>
        <w:t xml:space="preserve"> </w:t>
      </w:r>
      <w:r>
        <w:rPr>
          <w:sz w:val="26"/>
        </w:rPr>
        <w:t>untuk bertanya</w:t>
      </w:r>
      <w:r>
        <w:rPr>
          <w:spacing w:val="3"/>
          <w:sz w:val="26"/>
        </w:rPr>
        <w:t xml:space="preserve"> </w:t>
      </w:r>
      <w:r>
        <w:rPr>
          <w:sz w:val="26"/>
        </w:rPr>
        <w:t>mengenai</w:t>
      </w:r>
      <w:r>
        <w:rPr>
          <w:spacing w:val="1"/>
          <w:sz w:val="26"/>
        </w:rPr>
        <w:t xml:space="preserve"> </w:t>
      </w:r>
      <w:r>
        <w:rPr>
          <w:sz w:val="26"/>
        </w:rPr>
        <w:t>cara</w:t>
      </w:r>
      <w:r>
        <w:rPr>
          <w:spacing w:val="1"/>
          <w:sz w:val="26"/>
        </w:rPr>
        <w:t xml:space="preserve"> </w:t>
      </w:r>
      <w:r>
        <w:rPr>
          <w:sz w:val="26"/>
        </w:rPr>
        <w:t>penggunaan</w:t>
      </w:r>
      <w:r>
        <w:rPr>
          <w:spacing w:val="-4"/>
          <w:sz w:val="26"/>
        </w:rPr>
        <w:t xml:space="preserve"> </w:t>
      </w:r>
      <w:r>
        <w:rPr>
          <w:sz w:val="26"/>
        </w:rPr>
        <w:t>alat-alat</w:t>
      </w:r>
      <w:r>
        <w:rPr>
          <w:spacing w:val="-4"/>
          <w:sz w:val="26"/>
        </w:rPr>
        <w:t xml:space="preserve"> </w:t>
      </w:r>
      <w:r>
        <w:rPr>
          <w:sz w:val="26"/>
        </w:rPr>
        <w:t>teknologi</w:t>
      </w:r>
      <w:r>
        <w:rPr>
          <w:spacing w:val="-6"/>
          <w:sz w:val="26"/>
        </w:rPr>
        <w:t xml:space="preserve"> </w:t>
      </w:r>
      <w:r>
        <w:rPr>
          <w:sz w:val="26"/>
        </w:rPr>
        <w:t>yang</w:t>
      </w:r>
      <w:r>
        <w:rPr>
          <w:spacing w:val="-7"/>
          <w:sz w:val="26"/>
        </w:rPr>
        <w:t xml:space="preserve"> </w:t>
      </w:r>
      <w:r>
        <w:rPr>
          <w:sz w:val="26"/>
        </w:rPr>
        <w:t>ada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7"/>
          <w:sz w:val="26"/>
        </w:rPr>
        <w:t xml:space="preserve"> </w:t>
      </w:r>
      <w:r>
        <w:rPr>
          <w:sz w:val="26"/>
        </w:rPr>
        <w:t>kecamatan</w:t>
      </w:r>
      <w:r>
        <w:rPr>
          <w:spacing w:val="-4"/>
          <w:sz w:val="26"/>
        </w:rPr>
        <w:t xml:space="preserve"> </w:t>
      </w:r>
      <w:r>
        <w:rPr>
          <w:sz w:val="26"/>
        </w:rPr>
        <w:t>makassar.</w:t>
      </w:r>
    </w:p>
    <w:p>
      <w:pPr>
        <w:pStyle w:val="8"/>
        <w:spacing w:before="5"/>
        <w:rPr>
          <w:sz w:val="38"/>
        </w:rPr>
      </w:pPr>
    </w:p>
    <w:p>
      <w:pPr>
        <w:pStyle w:val="5"/>
        <w:numPr>
          <w:ilvl w:val="0"/>
          <w:numId w:val="22"/>
        </w:numPr>
        <w:tabs>
          <w:tab w:val="left" w:pos="1016"/>
        </w:tabs>
        <w:spacing w:before="0" w:after="0" w:line="240" w:lineRule="auto"/>
        <w:ind w:left="1015" w:right="0" w:hanging="428"/>
        <w:jc w:val="left"/>
      </w:pPr>
      <w:bookmarkStart w:id="28" w:name="C.LAMPIRAN"/>
      <w:bookmarkEnd w:id="28"/>
      <w:r>
        <w:t>LAMPIRAN</w:t>
      </w:r>
    </w:p>
    <w:p>
      <w:pPr>
        <w:pStyle w:val="15"/>
        <w:numPr>
          <w:ilvl w:val="0"/>
          <w:numId w:val="23"/>
        </w:numPr>
        <w:tabs>
          <w:tab w:val="left" w:pos="1108"/>
          <w:tab w:val="left" w:pos="1109"/>
        </w:tabs>
        <w:spacing w:before="150" w:after="0" w:line="240" w:lineRule="auto"/>
        <w:ind w:left="1108" w:right="0" w:hanging="457"/>
        <w:jc w:val="left"/>
        <w:rPr>
          <w:sz w:val="26"/>
        </w:rPr>
      </w:pPr>
      <w:r>
        <w:rPr>
          <w:sz w:val="26"/>
        </w:rPr>
        <w:t>Kantor</w:t>
      </w:r>
      <w:r>
        <w:rPr>
          <w:spacing w:val="-7"/>
          <w:sz w:val="26"/>
        </w:rPr>
        <w:t xml:space="preserve"> </w:t>
      </w:r>
      <w:r>
        <w:rPr>
          <w:sz w:val="26"/>
        </w:rPr>
        <w:t>Kecamatan</w:t>
      </w:r>
      <w:r>
        <w:rPr>
          <w:spacing w:val="-1"/>
          <w:sz w:val="26"/>
        </w:rPr>
        <w:t xml:space="preserve"> </w:t>
      </w:r>
      <w:r>
        <w:rPr>
          <w:sz w:val="26"/>
        </w:rPr>
        <w:t>Makassar</w:t>
      </w:r>
    </w:p>
    <w:p>
      <w:pPr>
        <w:pStyle w:val="8"/>
        <w:spacing w:before="4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2070735</wp:posOffset>
            </wp:positionH>
            <wp:positionV relativeFrom="paragraph">
              <wp:posOffset>92710</wp:posOffset>
            </wp:positionV>
            <wp:extent cx="3580765" cy="2096770"/>
            <wp:effectExtent l="0" t="0" r="635" b="1778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540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"/>
        <w:ind w:left="1931" w:right="1418" w:firstLine="0"/>
        <w:jc w:val="center"/>
        <w:rPr>
          <w:rFonts w:hint="default"/>
          <w:sz w:val="24"/>
          <w:lang w:val="id-ID"/>
        </w:rPr>
      </w:pPr>
      <w:r>
        <w:rPr>
          <w:sz w:val="24"/>
          <w:lang w:val="id-ID"/>
        </w:rPr>
        <w:t>Gambler</w:t>
      </w:r>
      <w:r>
        <w:rPr>
          <w:spacing w:val="-3"/>
          <w:sz w:val="24"/>
        </w:rPr>
        <w:t xml:space="preserve"> </w:t>
      </w:r>
      <w:r>
        <w:rPr>
          <w:sz w:val="24"/>
        </w:rPr>
        <w:t>1.1</w:t>
      </w:r>
      <w:r>
        <w:rPr>
          <w:spacing w:val="56"/>
          <w:sz w:val="24"/>
        </w:rPr>
        <w:t xml:space="preserve"> </w:t>
      </w:r>
      <w:r>
        <w:rPr>
          <w:i/>
          <w:iCs/>
          <w:sz w:val="24"/>
        </w:rPr>
        <w:t>kantor</w:t>
      </w:r>
      <w:r>
        <w:rPr>
          <w:i/>
          <w:iCs/>
          <w:spacing w:val="-1"/>
          <w:sz w:val="24"/>
        </w:rPr>
        <w:t xml:space="preserve"> </w:t>
      </w:r>
      <w:r>
        <w:rPr>
          <w:i/>
          <w:iCs/>
          <w:sz w:val="24"/>
        </w:rPr>
        <w:t>kecamatan makassar</w:t>
      </w:r>
      <w:r>
        <w:rPr>
          <w:rFonts w:hint="default"/>
          <w:i/>
          <w:iCs/>
          <w:sz w:val="24"/>
          <w:lang w:val="id-ID"/>
        </w:rPr>
        <w:t>.</w:t>
      </w:r>
    </w:p>
    <w:p>
      <w:pPr>
        <w:pStyle w:val="8"/>
        <w:spacing w:before="10"/>
        <w:rPr>
          <w:sz w:val="25"/>
        </w:rPr>
      </w:pPr>
    </w:p>
    <w:p>
      <w:pPr>
        <w:pStyle w:val="8"/>
        <w:spacing w:line="298" w:lineRule="exact"/>
        <w:ind w:left="652"/>
      </w:pPr>
      <w:r>
        <w:rPr>
          <w:sz w:val="9"/>
        </w:rPr>
        <w:t>2.</w:t>
      </w:r>
      <w:r>
        <w:rPr>
          <w:spacing w:val="-1"/>
          <w:sz w:val="9"/>
        </w:rPr>
        <w:t xml:space="preserve"> </w:t>
      </w:r>
      <w:r>
        <w:t>2.</w:t>
      </w:r>
      <w:r>
        <w:rPr>
          <w:spacing w:val="123"/>
        </w:rPr>
        <w:t xml:space="preserve"> </w:t>
      </w:r>
      <w:r>
        <w:t>Membantu</w:t>
      </w:r>
      <w:r>
        <w:rPr>
          <w:spacing w:val="-5"/>
        </w:rPr>
        <w:t xml:space="preserve"> </w:t>
      </w:r>
      <w:r>
        <w:t>warga</w:t>
      </w:r>
      <w:r>
        <w:rPr>
          <w:spacing w:val="-2"/>
        </w:rPr>
        <w:t xml:space="preserve"> </w:t>
      </w:r>
      <w:r>
        <w:t>mengisi</w:t>
      </w:r>
      <w:r>
        <w:rPr>
          <w:spacing w:val="-3"/>
        </w:rPr>
        <w:t xml:space="preserve"> </w:t>
      </w:r>
      <w:r>
        <w:t>buku</w:t>
      </w:r>
      <w:r>
        <w:rPr>
          <w:spacing w:val="-6"/>
        </w:rPr>
        <w:t xml:space="preserve"> </w:t>
      </w:r>
      <w:r>
        <w:t>tamu atau registrasi</w:t>
      </w:r>
    </w:p>
    <w:p>
      <w:pPr>
        <w:spacing w:before="0" w:line="103" w:lineRule="exact"/>
        <w:ind w:left="1012" w:right="0" w:firstLine="0"/>
        <w:jc w:val="left"/>
        <w:rPr>
          <w:b/>
          <w:sz w:val="9"/>
        </w:rPr>
      </w:pPr>
      <w:r>
        <w:rPr>
          <w:b/>
          <w:sz w:val="9"/>
        </w:rPr>
        <w:t>1.</w:t>
      </w:r>
    </w:p>
    <w:p>
      <w:pPr>
        <w:spacing w:before="2"/>
        <w:ind w:left="1012" w:right="0" w:firstLine="0"/>
        <w:jc w:val="left"/>
        <w:rPr>
          <w:b/>
          <w:sz w:val="9"/>
        </w:rPr>
      </w:pPr>
      <w:r>
        <w:rPr>
          <w:b/>
          <w:sz w:val="9"/>
        </w:rPr>
        <w:t>2.</w:t>
      </w:r>
    </w:p>
    <w:p>
      <w:pPr>
        <w:pStyle w:val="8"/>
        <w:ind w:left="1531"/>
        <w:rPr>
          <w:sz w:val="20"/>
        </w:rPr>
      </w:pPr>
      <w:r>
        <w:rPr>
          <w:sz w:val="20"/>
        </w:rPr>
        <w:drawing>
          <wp:inline distT="0" distB="0" distL="0" distR="0">
            <wp:extent cx="3823970" cy="2514600"/>
            <wp:effectExtent l="0" t="0" r="508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21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2"/>
        <w:ind w:left="1183" w:right="1474" w:firstLine="1320" w:firstLineChars="550"/>
        <w:jc w:val="both"/>
        <w:rPr>
          <w:rFonts w:hint="default"/>
          <w:sz w:val="24"/>
          <w:lang w:val="id-ID"/>
        </w:rPr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  <w:r>
        <w:rPr>
          <w:sz w:val="24"/>
          <w:lang w:val="id-ID"/>
        </w:rPr>
        <w:t>Gambler</w:t>
      </w:r>
      <w:r>
        <w:rPr>
          <w:spacing w:val="-1"/>
          <w:sz w:val="24"/>
        </w:rPr>
        <w:t xml:space="preserve"> </w:t>
      </w:r>
      <w:r>
        <w:rPr>
          <w:sz w:val="24"/>
        </w:rPr>
        <w:t>1.2</w:t>
      </w:r>
      <w:r>
        <w:rPr>
          <w:spacing w:val="57"/>
          <w:sz w:val="24"/>
        </w:rPr>
        <w:t xml:space="preserve"> </w:t>
      </w:r>
      <w:r>
        <w:rPr>
          <w:i/>
          <w:iCs/>
          <w:sz w:val="24"/>
        </w:rPr>
        <w:t>registrasi</w:t>
      </w:r>
      <w:r>
        <w:rPr>
          <w:rFonts w:hint="default"/>
          <w:i/>
          <w:iCs/>
          <w:sz w:val="24"/>
          <w:lang w:val="id-ID"/>
        </w:rPr>
        <w:t>d  buku tamu.</w:t>
      </w:r>
    </w:p>
    <w:p>
      <w:pPr>
        <w:pStyle w:val="15"/>
        <w:numPr>
          <w:ilvl w:val="1"/>
          <w:numId w:val="23"/>
        </w:numPr>
        <w:tabs>
          <w:tab w:val="left" w:pos="1340"/>
        </w:tabs>
        <w:spacing w:before="211" w:after="0" w:line="240" w:lineRule="auto"/>
        <w:ind w:left="1339" w:right="2861" w:hanging="327"/>
        <w:jc w:val="left"/>
        <w:rPr>
          <w:sz w:val="26"/>
        </w:rPr>
      </w:pPr>
      <w:r>
        <w:rPr>
          <w:sz w:val="26"/>
        </w:rPr>
        <w:t>Membantu Warga Mendaftarkan Apk IKD</w:t>
      </w:r>
      <w:r>
        <w:rPr>
          <w:spacing w:val="-63"/>
          <w:sz w:val="26"/>
        </w:rPr>
        <w:t xml:space="preserve"> </w:t>
      </w:r>
      <w:r>
        <w:rPr>
          <w:sz w:val="26"/>
        </w:rPr>
        <w:t>(identitas</w:t>
      </w:r>
      <w:r>
        <w:rPr>
          <w:spacing w:val="1"/>
          <w:sz w:val="26"/>
        </w:rPr>
        <w:t xml:space="preserve"> </w:t>
      </w:r>
      <w:r>
        <w:rPr>
          <w:sz w:val="26"/>
        </w:rPr>
        <w:t>kependudukan</w:t>
      </w:r>
      <w:r>
        <w:rPr>
          <w:spacing w:val="1"/>
          <w:sz w:val="26"/>
        </w:rPr>
        <w:t xml:space="preserve"> </w:t>
      </w:r>
      <w:r>
        <w:rPr>
          <w:sz w:val="26"/>
        </w:rPr>
        <w:t>digital)</w:t>
      </w:r>
    </w:p>
    <w:p>
      <w:pPr>
        <w:pStyle w:val="8"/>
        <w:spacing w:before="10"/>
        <w:rPr>
          <w:sz w:val="1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1909445</wp:posOffset>
            </wp:positionH>
            <wp:positionV relativeFrom="paragraph">
              <wp:posOffset>133350</wp:posOffset>
            </wp:positionV>
            <wp:extent cx="2876550" cy="3535680"/>
            <wp:effectExtent l="0" t="0" r="0" b="762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259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4"/>
        <w:ind w:left="2160" w:right="0" w:firstLine="0"/>
        <w:jc w:val="left"/>
        <w:rPr>
          <w:rFonts w:hint="default"/>
          <w:sz w:val="24"/>
          <w:lang w:val="id-ID"/>
        </w:rPr>
      </w:pPr>
      <w:r>
        <w:rPr>
          <w:sz w:val="24"/>
          <w:lang w:val="id-ID"/>
        </w:rPr>
        <w:t>Gambler</w:t>
      </w:r>
      <w:r>
        <w:rPr>
          <w:spacing w:val="-1"/>
          <w:sz w:val="24"/>
        </w:rPr>
        <w:t xml:space="preserve"> </w:t>
      </w:r>
      <w:r>
        <w:rPr>
          <w:sz w:val="24"/>
        </w:rPr>
        <w:t>1.3</w:t>
      </w:r>
      <w:r>
        <w:rPr>
          <w:spacing w:val="-1"/>
          <w:sz w:val="24"/>
          <w:u w:val="none"/>
        </w:rPr>
        <w:t xml:space="preserve"> </w:t>
      </w:r>
      <w:r>
        <w:rPr>
          <w:i/>
          <w:iCs/>
          <w:sz w:val="24"/>
          <w:u w:val="none"/>
        </w:rPr>
        <w:t>dafta</w:t>
      </w:r>
      <w:r>
        <w:rPr>
          <w:i/>
          <w:iCs/>
          <w:sz w:val="24"/>
        </w:rPr>
        <w:t>r</w:t>
      </w:r>
      <w:r>
        <w:rPr>
          <w:i/>
          <w:iCs/>
          <w:spacing w:val="-1"/>
          <w:sz w:val="24"/>
        </w:rPr>
        <w:t xml:space="preserve"> </w:t>
      </w:r>
      <w:r>
        <w:rPr>
          <w:i/>
          <w:iCs/>
          <w:sz w:val="24"/>
        </w:rPr>
        <w:t>aplikasi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idk</w:t>
      </w:r>
      <w:r>
        <w:rPr>
          <w:rFonts w:hint="default"/>
          <w:i/>
          <w:iCs/>
          <w:sz w:val="24"/>
          <w:lang w:val="id-ID"/>
        </w:rPr>
        <w:t>.</w:t>
      </w:r>
    </w:p>
    <w:p>
      <w:pPr>
        <w:pStyle w:val="15"/>
        <w:numPr>
          <w:ilvl w:val="1"/>
          <w:numId w:val="23"/>
        </w:numPr>
        <w:tabs>
          <w:tab w:val="left" w:pos="1504"/>
          <w:tab w:val="left" w:pos="1505"/>
        </w:tabs>
        <w:spacing w:before="229" w:after="0" w:line="240" w:lineRule="auto"/>
        <w:ind w:left="1504" w:right="0" w:hanging="493"/>
        <w:jc w:val="left"/>
        <w:rPr>
          <w:sz w:val="28"/>
        </w:rPr>
      </w:pPr>
      <w:r>
        <w:rPr>
          <w:sz w:val="28"/>
        </w:rPr>
        <w:t>Me</w:t>
      </w:r>
      <w:r>
        <w:rPr>
          <w:rFonts w:hint="default"/>
          <w:sz w:val="28"/>
          <w:lang w:val="id-ID"/>
        </w:rPr>
        <w:t>lakukan proses fotocopy</w:t>
      </w:r>
      <w:r>
        <w:rPr>
          <w:spacing w:val="-6"/>
          <w:sz w:val="28"/>
        </w:rPr>
        <w:t xml:space="preserve"> </w:t>
      </w:r>
      <w:r>
        <w:rPr>
          <w:sz w:val="28"/>
        </w:rPr>
        <w:t>KTP.</w:t>
      </w:r>
    </w:p>
    <w:p>
      <w:pPr>
        <w:pStyle w:val="8"/>
        <w:rPr>
          <w:sz w:val="15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2016125</wp:posOffset>
            </wp:positionH>
            <wp:positionV relativeFrom="paragraph">
              <wp:posOffset>134620</wp:posOffset>
            </wp:positionV>
            <wp:extent cx="2976880" cy="3368040"/>
            <wp:effectExtent l="0" t="0" r="13970" b="381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833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2210" w:right="0" w:firstLine="0"/>
        <w:jc w:val="left"/>
        <w:sectPr>
          <w:pgSz w:w="11910" w:h="16840"/>
          <w:pgMar w:top="1600" w:right="1580" w:bottom="280" w:left="1680" w:header="720" w:footer="720" w:gutter="0"/>
          <w:pgNumType w:fmt="decimal"/>
          <w:cols w:space="720" w:num="1"/>
        </w:sectPr>
      </w:pPr>
      <w:r>
        <w:rPr>
          <w:sz w:val="24"/>
          <w:lang w:val="id-ID"/>
        </w:rPr>
        <w:t>Gambler</w:t>
      </w:r>
      <w:r>
        <w:rPr>
          <w:spacing w:val="-3"/>
          <w:sz w:val="24"/>
        </w:rPr>
        <w:t xml:space="preserve"> </w:t>
      </w:r>
      <w:r>
        <w:rPr>
          <w:sz w:val="24"/>
        </w:rPr>
        <w:t>1.4</w:t>
      </w:r>
      <w:r>
        <w:rPr>
          <w:spacing w:val="-1"/>
          <w:sz w:val="24"/>
        </w:rPr>
        <w:t xml:space="preserve"> </w:t>
      </w:r>
      <w:r>
        <w:rPr>
          <w:i/>
          <w:iCs/>
          <w:sz w:val="24"/>
        </w:rPr>
        <w:t>memprint ktp</w:t>
      </w:r>
      <w:r>
        <w:rPr>
          <w:i/>
          <w:iCs/>
          <w:spacing w:val="-4"/>
          <w:sz w:val="24"/>
        </w:rPr>
        <w:t xml:space="preserve"> </w:t>
      </w:r>
      <w:r>
        <w:rPr>
          <w:i/>
          <w:iCs/>
          <w:sz w:val="24"/>
        </w:rPr>
        <w:t>warga</w:t>
      </w:r>
      <w:r>
        <w:rPr>
          <w:rFonts w:hint="default"/>
          <w:i/>
          <w:iCs/>
          <w:sz w:val="24"/>
          <w:lang w:val="id-ID"/>
        </w:rPr>
        <w:t>.</w:t>
      </w:r>
    </w:p>
    <w:p>
      <w:pPr>
        <w:pStyle w:val="3"/>
        <w:spacing w:before="160"/>
        <w:ind w:left="0" w:leftChars="0" w:firstLine="0" w:firstLineChars="0"/>
        <w:jc w:val="both"/>
      </w:pPr>
      <w:bookmarkStart w:id="29" w:name="_GoBack"/>
      <w:bookmarkEnd w:id="29"/>
    </w:p>
    <w:sectPr>
      <w:pgSz w:w="11906" w:h="16838"/>
      <w:pgMar w:top="1440" w:right="203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id-ID"/>
      </w:rPr>
    </w:pPr>
    <w:r>
      <w:rPr>
        <w:rFonts w:hint="default"/>
        <w:lang w:val="id-ID"/>
      </w:rPr>
      <w:t xml:space="preserve">                                                                                             </w:t>
    </w:r>
    <w:r>
      <w:rPr>
        <w:rFonts w:hint="default"/>
        <w:b/>
        <w:bCs/>
        <w:lang w:val="id-ID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id-ID"/>
      </w:rPr>
    </w:pPr>
    <w:r>
      <w:rPr>
        <w:rFonts w:hint="default"/>
        <w:lang w:val="id-ID"/>
      </w:rPr>
      <w:t xml:space="preserve">                                                                                             </w:t>
    </w:r>
    <w:r>
      <w:rPr>
        <w:rFonts w:hint="default"/>
        <w:b/>
        <w:bCs/>
        <w:lang w:val="id-ID"/>
      </w:rPr>
      <w:t xml:space="preserve">            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id-ID"/>
      </w:rPr>
    </w:pPr>
    <w:r>
      <w:rPr>
        <w:rFonts w:hint="default"/>
        <w:sz w:val="18"/>
        <w:lang w:val="id-ID"/>
      </w:rPr>
      <w:t xml:space="preserve">                                                                                                </w:t>
    </w:r>
    <w:r>
      <w:rPr>
        <w:rFonts w:hint="default"/>
        <w:b/>
        <w:bCs/>
        <w:sz w:val="18"/>
        <w:lang w:val="id-ID"/>
      </w:rPr>
      <w:t xml:space="preserve">     </w:t>
    </w:r>
    <w:r>
      <w:rPr>
        <w:rFonts w:hint="default"/>
        <w:b/>
        <w:bCs/>
        <w:sz w:val="18"/>
        <w:lang w:val="id-ID"/>
      </w:rPr>
      <w:t xml:space="preserve">    ii            </w:t>
    </w:r>
    <w:r>
      <w:rPr>
        <w:rFonts w:hint="default"/>
        <w:sz w:val="18"/>
        <w:lang w:val="id-ID"/>
      </w:rPr>
      <w:t xml:space="preserve">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id-ID"/>
      </w:rPr>
    </w:pPr>
    <w:r>
      <w:rPr>
        <w:rFonts w:hint="default"/>
        <w:sz w:val="18"/>
        <w:lang w:val="id-ID"/>
      </w:rPr>
      <w:t xml:space="preserve">                                                                                                </w:t>
    </w:r>
    <w:r>
      <w:rPr>
        <w:rFonts w:hint="default"/>
        <w:b/>
        <w:bCs/>
        <w:sz w:val="18"/>
        <w:lang w:val="id-ID"/>
      </w:rPr>
      <w:t xml:space="preserve">   </w:t>
    </w:r>
    <w:r>
      <w:rPr>
        <w:rFonts w:hint="default"/>
        <w:sz w:val="18"/>
        <w:lang w:val="id-ID"/>
      </w:rPr>
      <w:t xml:space="preserve">      </w:t>
    </w:r>
    <w:r>
      <w:rPr>
        <w:rFonts w:hint="default"/>
        <w:b/>
        <w:bCs/>
        <w:sz w:val="18"/>
        <w:lang w:val="id-ID"/>
      </w:rPr>
      <w:t xml:space="preserve">      iii   </w:t>
    </w:r>
    <w:r>
      <w:rPr>
        <w:rFonts w:hint="default"/>
        <w:sz w:val="18"/>
        <w:lang w:val="id-ID"/>
      </w:rPr>
      <w:t xml:space="preserve">                                                              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b/>
        <w:bCs/>
        <w:lang w:val="id-ID"/>
      </w:rPr>
    </w:pPr>
    <w:r>
      <w:rPr>
        <w:rFonts w:hint="default"/>
        <w:sz w:val="18"/>
        <w:lang w:val="id-ID"/>
      </w:rPr>
      <w:t xml:space="preserve">                                                                                           </w:t>
    </w:r>
    <w:r>
      <w:rPr>
        <w:rFonts w:hint="default"/>
        <w:b/>
        <w:bCs/>
        <w:sz w:val="18"/>
        <w:lang w:val="id-ID"/>
      </w:rPr>
      <w:t xml:space="preserve">               </w:t>
    </w:r>
    <w:r>
      <w:rPr>
        <w:rFonts w:hint="default"/>
        <w:b/>
        <w:bCs/>
        <w:sz w:val="18"/>
        <w:lang w:val="id-ID"/>
      </w:rPr>
      <w:t xml:space="preserve">  iv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b/>
        <w:bCs/>
        <w:lang w:val="id-ID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lang w:val="id-ID"/>
      </w:rPr>
      <w:t xml:space="preserve">                                                                                           </w:t>
    </w:r>
    <w:r>
      <w:rPr>
        <w:rFonts w:hint="default"/>
        <w:b/>
        <w:bCs/>
        <w:sz w:val="18"/>
        <w:lang w:val="id-ID"/>
      </w:rPr>
      <w:t xml:space="preserve">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24E6C"/>
    <w:multiLevelType w:val="singleLevel"/>
    <w:tmpl w:val="8B724E6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239341B"/>
    <w:multiLevelType w:val="multilevel"/>
    <w:tmpl w:val="9239341B"/>
    <w:lvl w:ilvl="0" w:tentative="0">
      <w:start w:val="1"/>
      <w:numFmt w:val="lowerLetter"/>
      <w:lvlText w:val="%1.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09" w:hanging="567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56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07" w:hanging="56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56" w:hanging="56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56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54" w:hanging="56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03" w:hanging="56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52" w:hanging="567"/>
      </w:pPr>
      <w:rPr>
        <w:rFonts w:hint="default"/>
        <w:lang w:val="id" w:eastAsia="en-US" w:bidi="ar-SA"/>
      </w:rPr>
    </w:lvl>
  </w:abstractNum>
  <w:abstractNum w:abstractNumId="2">
    <w:nsid w:val="9C8AC8EF"/>
    <w:multiLevelType w:val="multilevel"/>
    <w:tmpl w:val="9C8AC8EF"/>
    <w:lvl w:ilvl="0" w:tentative="0">
      <w:start w:val="1"/>
      <w:numFmt w:val="upperLetter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6"/>
        <w:szCs w:val="26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1440" w:hanging="425"/>
        <w:jc w:val="left"/>
      </w:pPr>
      <w:rPr>
        <w:rFonts w:hint="default"/>
        <w:b/>
        <w:bCs/>
        <w:spacing w:val="0"/>
        <w:w w:val="95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580" w:hanging="425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463" w:hanging="425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347" w:hanging="425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231" w:hanging="425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115" w:hanging="425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998" w:hanging="425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6882" w:hanging="425"/>
      </w:pPr>
      <w:rPr>
        <w:rFonts w:hint="default"/>
        <w:lang w:val="id" w:eastAsia="en-US" w:bidi="ar-SA"/>
      </w:rPr>
    </w:lvl>
  </w:abstractNum>
  <w:abstractNum w:abstractNumId="3">
    <w:nsid w:val="A98288A8"/>
    <w:multiLevelType w:val="singleLevel"/>
    <w:tmpl w:val="A98288A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6"/>
        <w:szCs w:val="26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1154" w:hanging="567"/>
        <w:jc w:val="left"/>
      </w:pPr>
      <w:rPr>
        <w:rFonts w:hint="default"/>
        <w:b/>
        <w:bCs/>
        <w:spacing w:val="0"/>
        <w:w w:val="95"/>
        <w:lang w:val="id" w:eastAsia="en-US" w:bidi="ar-SA"/>
      </w:rPr>
    </w:lvl>
    <w:lvl w:ilvl="2" w:tentative="0">
      <w:start w:val="0"/>
      <w:numFmt w:val="bullet"/>
      <w:lvlText w:val=""/>
      <w:lvlJc w:val="left"/>
      <w:pPr>
        <w:ind w:left="1308" w:hanging="428"/>
      </w:pPr>
      <w:rPr>
        <w:rFonts w:hint="default" w:ascii="Symbol" w:hAnsi="Symbol" w:eastAsia="Symbol" w:cs="Symbol"/>
        <w:w w:val="100"/>
        <w:sz w:val="28"/>
        <w:szCs w:val="28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42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936" w:hanging="42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22" w:hanging="42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07" w:hanging="42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293" w:hanging="42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078" w:hanging="428"/>
      </w:pPr>
      <w:rPr>
        <w:rFonts w:hint="default"/>
        <w:lang w:val="id" w:eastAsia="en-US" w:bidi="ar-SA"/>
      </w:rPr>
    </w:lvl>
  </w:abstractNum>
  <w:abstractNum w:abstractNumId="5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948" w:hanging="36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66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33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decimal"/>
      <w:lvlText w:val="%1)"/>
      <w:lvlJc w:val="left"/>
      <w:pPr>
        <w:ind w:left="948" w:hanging="360"/>
        <w:jc w:val="left"/>
      </w:pPr>
      <w:rPr>
        <w:rFonts w:hint="default"/>
        <w:spacing w:val="0"/>
        <w:w w:val="95"/>
        <w:lang w:val="id" w:eastAsia="en-US" w:bidi="ar-SA"/>
      </w:rPr>
    </w:lvl>
    <w:lvl w:ilvl="1" w:tentative="0">
      <w:start w:val="1"/>
      <w:numFmt w:val="lowerLetter"/>
      <w:lvlText w:val="%2)"/>
      <w:lvlJc w:val="left"/>
      <w:pPr>
        <w:ind w:left="1296" w:hanging="428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16" w:hanging="42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933" w:hanging="42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750" w:hanging="42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566" w:hanging="42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383" w:hanging="42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200" w:hanging="42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016" w:hanging="428"/>
      </w:pPr>
      <w:rPr>
        <w:rFonts w:hint="default"/>
        <w:lang w:val="id" w:eastAsia="en-US" w:bidi="ar-SA"/>
      </w:rPr>
    </w:lvl>
  </w:abstractNum>
  <w:abstractNum w:abstractNumId="7">
    <w:nsid w:val="DCBA6B53"/>
    <w:multiLevelType w:val="multilevel"/>
    <w:tmpl w:val="DCBA6B53"/>
    <w:lvl w:ilvl="0" w:tentative="0">
      <w:start w:val="2"/>
      <w:numFmt w:val="decimal"/>
      <w:lvlText w:val="%1."/>
      <w:lvlJc w:val="left"/>
      <w:pPr>
        <w:ind w:left="859" w:hanging="276"/>
        <w:jc w:val="left"/>
      </w:pPr>
      <w:rPr>
        <w:rFonts w:hint="default"/>
        <w:i/>
        <w:iCs/>
        <w:spacing w:val="0"/>
        <w:w w:val="95"/>
        <w:lang w:val="id" w:eastAsia="en-US" w:bidi="ar-SA"/>
      </w:rPr>
    </w:lvl>
    <w:lvl w:ilvl="1" w:tentative="0">
      <w:start w:val="1"/>
      <w:numFmt w:val="lowerLetter"/>
      <w:lvlText w:val="%2)"/>
      <w:lvlJc w:val="left"/>
      <w:pPr>
        <w:ind w:left="1296" w:hanging="360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1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933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75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016" w:hanging="360"/>
      </w:pPr>
      <w:rPr>
        <w:rFonts w:hint="default"/>
        <w:lang w:val="id" w:eastAsia="en-US" w:bidi="ar-SA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lowerLetter"/>
      <w:lvlText w:val="%1)"/>
      <w:lvlJc w:val="left"/>
      <w:pPr>
        <w:ind w:left="859" w:hanging="279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39" w:hanging="279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18" w:hanging="279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97" w:hanging="279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976" w:hanging="279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55" w:hanging="279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79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313" w:hanging="279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092" w:hanging="279"/>
      </w:pPr>
      <w:rPr>
        <w:rFonts w:hint="default"/>
        <w:lang w:val="id" w:eastAsia="en-US" w:bidi="ar-SA"/>
      </w:rPr>
    </w:lvl>
  </w:abstractNum>
  <w:abstractNum w:abstractNumId="9">
    <w:nsid w:val="0053208E"/>
    <w:multiLevelType w:val="multilevel"/>
    <w:tmpl w:val="0053208E"/>
    <w:lvl w:ilvl="0" w:tentative="0">
      <w:start w:val="2"/>
      <w:numFmt w:val="decimal"/>
      <w:lvlText w:val="%1"/>
      <w:lvlJc w:val="left"/>
      <w:pPr>
        <w:ind w:left="948" w:hanging="36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66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33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lowerLetter"/>
      <w:lvlText w:val="%1.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09" w:hanging="567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56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07" w:hanging="56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56" w:hanging="56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56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54" w:hanging="56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03" w:hanging="56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52" w:hanging="567"/>
      </w:pPr>
      <w:rPr>
        <w:rFonts w:hint="default"/>
        <w:lang w:val="id" w:eastAsia="en-US" w:bidi="ar-SA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6"/>
        <w:szCs w:val="26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09" w:hanging="567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56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07" w:hanging="56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56" w:hanging="56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56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54" w:hanging="56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03" w:hanging="56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52" w:hanging="567"/>
      </w:pPr>
      <w:rPr>
        <w:rFonts w:hint="default"/>
        <w:lang w:val="id" w:eastAsia="en-US" w:bidi="ar-SA"/>
      </w:rPr>
    </w:lvl>
  </w:abstractNum>
  <w:abstractNum w:abstractNumId="12">
    <w:nsid w:val="17DB5F11"/>
    <w:multiLevelType w:val="singleLevel"/>
    <w:tmpl w:val="17DB5F1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2470EC97"/>
    <w:multiLevelType w:val="multilevel"/>
    <w:tmpl w:val="2470EC97"/>
    <w:lvl w:ilvl="0" w:tentative="0">
      <w:start w:val="4"/>
      <w:numFmt w:val="lowerLetter"/>
      <w:lvlText w:val="%1)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6"/>
        <w:szCs w:val="26"/>
        <w:lang w:val="id" w:eastAsia="en-US" w:bidi="ar-SA"/>
      </w:rPr>
    </w:lvl>
    <w:lvl w:ilvl="1" w:tentative="0">
      <w:start w:val="1"/>
      <w:numFmt w:val="decimal"/>
      <w:lvlText w:val="%2)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2" w:tentative="0">
      <w:start w:val="1"/>
      <w:numFmt w:val="lowerLetter"/>
      <w:lvlText w:val="%3)"/>
      <w:lvlJc w:val="left"/>
      <w:pPr>
        <w:ind w:left="1296" w:hanging="360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933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75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016" w:hanging="360"/>
      </w:pPr>
      <w:rPr>
        <w:rFonts w:hint="default"/>
        <w:lang w:val="id" w:eastAsia="en-US" w:bidi="ar-SA"/>
      </w:rPr>
    </w:lvl>
  </w:abstractNum>
  <w:abstractNum w:abstractNumId="14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783" w:hanging="42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46" w:hanging="42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09" w:hanging="42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42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35" w:hanging="42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98" w:hanging="42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361" w:hanging="42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24" w:hanging="428"/>
      </w:pPr>
      <w:rPr>
        <w:rFonts w:hint="default"/>
        <w:lang w:val="id" w:eastAsia="en-US" w:bidi="ar-SA"/>
      </w:rPr>
    </w:lvl>
  </w:abstractNum>
  <w:abstractNum w:abstractNumId="15">
    <w:nsid w:val="2A8F537B"/>
    <w:multiLevelType w:val="multilevel"/>
    <w:tmpl w:val="2A8F537B"/>
    <w:lvl w:ilvl="0" w:tentative="0">
      <w:start w:val="1"/>
      <w:numFmt w:val="lowerLetter"/>
      <w:lvlText w:val="%1.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09" w:hanging="567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56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07" w:hanging="56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56" w:hanging="56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56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54" w:hanging="56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03" w:hanging="56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52" w:hanging="567"/>
      </w:pPr>
      <w:rPr>
        <w:rFonts w:hint="default"/>
        <w:lang w:val="id" w:eastAsia="en-US" w:bidi="ar-SA"/>
      </w:rPr>
    </w:lvl>
  </w:abstractNum>
  <w:abstractNum w:abstractNumId="16">
    <w:nsid w:val="2ACFCAA8"/>
    <w:multiLevelType w:val="singleLevel"/>
    <w:tmpl w:val="2ACFCAA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1108" w:hanging="456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id" w:eastAsia="en-US" w:bidi="ar-SA"/>
      </w:rPr>
    </w:lvl>
    <w:lvl w:ilvl="1" w:tentative="0">
      <w:start w:val="3"/>
      <w:numFmt w:val="decimal"/>
      <w:lvlText w:val="%2."/>
      <w:lvlJc w:val="left"/>
      <w:pPr>
        <w:ind w:left="1339" w:hanging="327"/>
        <w:jc w:val="left"/>
      </w:pPr>
      <w:rPr>
        <w:rFonts w:hint="default"/>
        <w:b/>
        <w:bCs/>
        <w:spacing w:val="0"/>
        <w:w w:val="95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32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964" w:hanging="32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776" w:hanging="32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588" w:hanging="32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401" w:hanging="32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213" w:hanging="32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025" w:hanging="327"/>
      </w:pPr>
      <w:rPr>
        <w:rFonts w:hint="default"/>
        <w:lang w:val="id" w:eastAsia="en-US" w:bidi="ar-SA"/>
      </w:rPr>
    </w:lvl>
  </w:abstractNum>
  <w:abstractNum w:abstractNumId="18">
    <w:nsid w:val="59ADCABA"/>
    <w:multiLevelType w:val="multilevel"/>
    <w:tmpl w:val="59ADCABA"/>
    <w:lvl w:ilvl="0" w:tentative="0">
      <w:start w:val="4"/>
      <w:numFmt w:val="decimal"/>
      <w:lvlText w:val="%1"/>
      <w:lvlJc w:val="left"/>
      <w:pPr>
        <w:ind w:left="948" w:hanging="36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66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33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</w:abstractNum>
  <w:abstractNum w:abstractNumId="19">
    <w:nsid w:val="5A241D34"/>
    <w:multiLevelType w:val="multilevel"/>
    <w:tmpl w:val="5A241D34"/>
    <w:lvl w:ilvl="0" w:tentative="0">
      <w:start w:val="1"/>
      <w:numFmt w:val="lowerLetter"/>
      <w:lvlText w:val="%1.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09" w:hanging="567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56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07" w:hanging="56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56" w:hanging="56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56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54" w:hanging="56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03" w:hanging="56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52" w:hanging="567"/>
      </w:pPr>
      <w:rPr>
        <w:rFonts w:hint="default"/>
        <w:lang w:val="id" w:eastAsia="en-US" w:bidi="ar-SA"/>
      </w:rPr>
    </w:lvl>
  </w:abstractNum>
  <w:abstractNum w:abstractNumId="20">
    <w:nsid w:val="6AC31313"/>
    <w:multiLevelType w:val="singleLevel"/>
    <w:tmpl w:val="6AC313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6F6256A7"/>
    <w:multiLevelType w:val="singleLevel"/>
    <w:tmpl w:val="6F6256A7"/>
    <w:lvl w:ilvl="0" w:tentative="0">
      <w:start w:val="1"/>
      <w:numFmt w:val="upperLetter"/>
      <w:suff w:val="space"/>
      <w:lvlText w:val="%1."/>
      <w:lvlJc w:val="left"/>
    </w:lvl>
  </w:abstractNum>
  <w:abstractNum w:abstractNumId="2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6"/>
        <w:szCs w:val="26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783" w:hanging="42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46" w:hanging="42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09" w:hanging="42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42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35" w:hanging="42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98" w:hanging="42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361" w:hanging="42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24" w:hanging="428"/>
      </w:pPr>
      <w:rPr>
        <w:rFonts w:hint="default"/>
        <w:lang w:val="id" w:eastAsia="en-US" w:bidi="ar-SA"/>
      </w:r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20"/>
  </w:num>
  <w:num w:numId="5">
    <w:abstractNumId w:val="4"/>
  </w:num>
  <w:num w:numId="6">
    <w:abstractNumId w:val="3"/>
  </w:num>
  <w:num w:numId="7">
    <w:abstractNumId w:val="12"/>
  </w:num>
  <w:num w:numId="8">
    <w:abstractNumId w:val="21"/>
  </w:num>
  <w:num w:numId="9">
    <w:abstractNumId w:val="0"/>
  </w:num>
  <w:num w:numId="10">
    <w:abstractNumId w:val="16"/>
  </w:num>
  <w:num w:numId="11">
    <w:abstractNumId w:val="8"/>
  </w:num>
  <w:num w:numId="12">
    <w:abstractNumId w:val="13"/>
  </w:num>
  <w:num w:numId="13">
    <w:abstractNumId w:val="7"/>
  </w:num>
  <w:num w:numId="14">
    <w:abstractNumId w:val="6"/>
  </w:num>
  <w:num w:numId="15">
    <w:abstractNumId w:val="11"/>
  </w:num>
  <w:num w:numId="16">
    <w:abstractNumId w:val="14"/>
  </w:num>
  <w:num w:numId="17">
    <w:abstractNumId w:val="22"/>
  </w:num>
  <w:num w:numId="18">
    <w:abstractNumId w:val="10"/>
  </w:num>
  <w:num w:numId="19">
    <w:abstractNumId w:val="1"/>
  </w:num>
  <w:num w:numId="20">
    <w:abstractNumId w:val="15"/>
  </w:num>
  <w:num w:numId="21">
    <w:abstractNumId w:val="19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F7909"/>
    <w:rsid w:val="41C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85"/>
      <w:ind w:left="1931" w:right="1468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id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1931" w:right="671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type="paragraph" w:styleId="4">
    <w:name w:val="heading 3"/>
    <w:basedOn w:val="1"/>
    <w:qFormat/>
    <w:uiPriority w:val="1"/>
    <w:pPr>
      <w:spacing w:before="89"/>
      <w:ind w:left="1132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type="paragraph" w:styleId="5">
    <w:name w:val="heading 4"/>
    <w:basedOn w:val="1"/>
    <w:qFormat/>
    <w:uiPriority w:val="1"/>
    <w:pPr>
      <w:ind w:left="1015" w:hanging="428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id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id" w:eastAsia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itle"/>
    <w:basedOn w:val="1"/>
    <w:qFormat/>
    <w:uiPriority w:val="1"/>
    <w:pPr>
      <w:spacing w:before="84"/>
      <w:ind w:left="1931" w:right="146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id" w:eastAsia="en-US" w:bidi="ar-SA"/>
    </w:rPr>
  </w:style>
  <w:style w:type="paragraph" w:styleId="11">
    <w:name w:val="toc 1"/>
    <w:basedOn w:val="1"/>
    <w:qFormat/>
    <w:uiPriority w:val="1"/>
    <w:pPr>
      <w:spacing w:before="279"/>
      <w:ind w:left="952" w:hanging="365"/>
    </w:pPr>
    <w:rPr>
      <w:rFonts w:ascii="Times New Roman" w:hAnsi="Times New Roman" w:eastAsia="Times New Roman" w:cs="Times New Roman"/>
      <w:sz w:val="26"/>
      <w:szCs w:val="26"/>
      <w:lang w:val="id" w:eastAsia="en-US" w:bidi="ar-SA"/>
    </w:rPr>
  </w:style>
  <w:style w:type="paragraph" w:styleId="12">
    <w:name w:val="toc 2"/>
    <w:basedOn w:val="1"/>
    <w:qFormat/>
    <w:uiPriority w:val="1"/>
    <w:pPr>
      <w:spacing w:before="437"/>
      <w:ind w:left="588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paragraph" w:styleId="13">
    <w:name w:val="toc 3"/>
    <w:basedOn w:val="1"/>
    <w:qFormat/>
    <w:uiPriority w:val="1"/>
    <w:pPr>
      <w:spacing w:before="276"/>
      <w:ind w:left="948" w:hanging="36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14">
    <w:name w:val="toc 4"/>
    <w:basedOn w:val="1"/>
    <w:qFormat/>
    <w:uiPriority w:val="1"/>
    <w:pPr>
      <w:spacing w:before="276"/>
      <w:ind w:left="588"/>
    </w:pPr>
    <w:rPr>
      <w:rFonts w:ascii="Times New Roman" w:hAnsi="Times New Roman" w:eastAsia="Times New Roman" w:cs="Times New Roman"/>
      <w:b/>
      <w:bCs/>
      <w:i/>
      <w:iCs/>
      <w:lang w:val="id" w:eastAsia="en-US" w:bidi="ar-SA"/>
    </w:rPr>
  </w:style>
  <w:style w:type="paragraph" w:styleId="15">
    <w:name w:val="List Paragraph"/>
    <w:basedOn w:val="1"/>
    <w:qFormat/>
    <w:uiPriority w:val="1"/>
    <w:pPr>
      <w:ind w:left="1296" w:hanging="360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2024-01-11T11:27:00Z</dcterms:created>
  <dc:creator>acer</dc:creator>
  <cp:lastModifiedBy>acer</cp:lastModifiedBy>
  <dcterms:modified xsi:type="dcterms:W3CDTF">2024-01-11T12:04:00Z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4A63C586D54848998FFD51AA1A6D1B14_11</vt:lpwstr>
  </property>
</Properties>
</file>